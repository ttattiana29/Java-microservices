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6"/>
        </w:rPr>
        <w:t>Министр науки и высшего образования Российской Федерации</w:t>
      </w:r>
    </w:p>
    <w:p>
      <w:pPr>
        <w:pStyle w:val="Normal"/>
        <w:jc w:val="center"/>
        <w:rPr/>
      </w:pPr>
      <w:r>
        <w:rPr>
          <w:b/>
          <w:sz w:val="3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/>
      </w:pPr>
      <w:r>
        <w:rPr>
          <w:b/>
          <w:sz w:val="36"/>
        </w:rPr>
        <w:t>«Национальный исследовательский университет ИТМО»</w:t>
      </w:r>
    </w:p>
    <w:p>
      <w:pPr>
        <w:pStyle w:val="Normal"/>
        <w:jc w:val="center"/>
        <w:rPr/>
      </w:pPr>
      <w:r>
        <w:rPr>
          <w:sz w:val="36"/>
        </w:rPr>
        <w:t>Факультет информационных технологий и программирования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/>
      </w:pPr>
      <w:r>
        <w:rPr>
          <w:sz w:val="28"/>
        </w:rPr>
        <w:t xml:space="preserve">Лабораторная работа № </w:t>
      </w:r>
      <w:r>
        <w:rPr>
          <w:sz w:val="28"/>
        </w:rPr>
        <w:t>4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/>
      </w:pPr>
      <w:r>
        <w:rPr>
          <w:sz w:val="28"/>
        </w:rPr>
        <w:t>Выполнил студент группы № M32071</w:t>
      </w:r>
    </w:p>
    <w:p>
      <w:pPr>
        <w:pStyle w:val="Normal"/>
        <w:jc w:val="right"/>
        <w:rPr/>
      </w:pPr>
      <w:r>
        <w:rPr>
          <w:sz w:val="28"/>
        </w:rPr>
        <w:t>Реброва Татьяна Ивановна</w:t>
      </w:r>
    </w:p>
    <w:p>
      <w:pPr>
        <w:pStyle w:val="Normal"/>
        <w:jc w:val="right"/>
        <w:rPr/>
      </w:pPr>
      <w:r>
        <w:rPr>
          <w:sz w:val="28"/>
        </w:rPr>
        <w:t>Проверил:</w:t>
      </w:r>
    </w:p>
    <w:p>
      <w:pPr>
        <w:pStyle w:val="Normal"/>
        <w:jc w:val="right"/>
        <w:rPr/>
      </w:pPr>
      <w:r>
        <w:rPr>
          <w:sz w:val="28"/>
        </w:rPr>
        <w:t>Бутенко Олег Романович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/>
      </w:pPr>
      <w:r>
        <w:rPr>
          <w:sz w:val="28"/>
        </w:rPr>
        <w:t>Санкт-Петербург</w:t>
        <w:br/>
        <w:t>2022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>
          <w:sz w:val="28"/>
        </w:rPr>
        <w:t>KotikiLabApplication.java</w:t>
        <w:br/>
        <w:br/>
        <w:t>package ru.itmo.kotikilab;</w:t>
        <w:br/>
        <w:br/>
        <w:t>import org.springframework.boot.CommandLineRunner;</w:t>
        <w:br/>
        <w:t>import org.springframework.boot.SpringApplication;</w:t>
        <w:br/>
        <w:t>import org.springframework.boot.autoconfigure.SpringBootApplication;</w:t>
        <w:br/>
        <w:t>import org.springframework.context.annotation.Bean;</w:t>
        <w:br/>
        <w:t>import org.springframework.security.crypto.bcrypt.BCryptPasswordEncoder;</w:t>
        <w:br/>
        <w:t>import org.springframework.security.crypto.password.PasswordEncoder;</w:t>
        <w:br/>
        <w:t>import ru.itmo.kotikilab.entities.*;</w:t>
        <w:br/>
        <w:t>import ru.itmo.kotikilab.services.MainService;</w:t>
        <w:br/>
        <w:br/>
        <w:t>import java.time.LocalDate;</w:t>
        <w:br/>
        <w:br/>
        <w:t>@SpringBootApplication</w:t>
        <w:br/>
        <w:t>public class KotikiLabApplication {</w:t>
        <w:br/>
        <w:br/>
        <w:tab/>
        <w:t>public static void main(String[] args) {</w:t>
        <w:br/>
        <w:tab/>
        <w:tab/>
        <w:t>SpringApplication.run(KotikiLabApplication.class, args);</w:t>
        <w:br/>
        <w:tab/>
        <w:t>}</w:t>
        <w:br/>
        <w:br/>
        <w:tab/>
        <w:t>@Bean</w:t>
        <w:br/>
        <w:tab/>
        <w:t>CommandLineRunner run(MainService mainService) {</w:t>
        <w:br/>
        <w:tab/>
        <w:tab/>
        <w:t>return args -&gt; {</w:t>
        <w:br/>
        <w:tab/>
        <w:tab/>
        <w:tab/>
        <w:t>Owner owner = new Owner("Masha", LocalDate.of(2002, 03, 29), "username", "1234", "user");</w:t>
        <w:br/>
        <w:tab/>
        <w:tab/>
        <w:tab/>
        <w:t>mainService.saveOwner(owner);</w:t>
        <w:br/>
        <w:tab/>
        <w:tab/>
        <w:tab/>
        <w:t>Kotik kotik = new Kotik("Rubi", LocalDate.of(2022, 03, 29), "No name", Color.GREY, owner);</w:t>
        <w:br/>
        <w:tab/>
        <w:tab/>
        <w:tab/>
        <w:t>kotik.setOwnerId(owner);</w:t>
        <w:br/>
        <w:tab/>
        <w:tab/>
        <w:tab/>
        <w:t>mainService.saveKotik(kotik);</w:t>
        <w:br/>
        <w:tab/>
        <w:tab/>
        <w:tab/>
        <w:t>//mainService.addOwnerToKotik(owner.getId(), kotik.getId());</w:t>
        <w:br/>
        <w:br/>
        <w:tab/>
        <w:tab/>
        <w:tab/>
        <w:t>Owner owner2 = new Owner("Tanya", LocalDate.of(2002, 05, 29), "username2", "1234", "admin");</w:t>
        <w:br/>
        <w:tab/>
        <w:tab/>
        <w:tab/>
        <w:t>mainService.saveOwner(owner2);</w:t>
        <w:br/>
        <w:tab/>
        <w:tab/>
        <w:tab/>
        <w:t>Kotik kotik2 = new Kotik("Vudi", LocalDate.of(2022, 03, 29), "No name", Color.WHITE, owner);</w:t>
        <w:br/>
        <w:tab/>
        <w:tab/>
        <w:tab/>
        <w:t>kotik2.setOwnerId(owner2);</w:t>
        <w:br/>
        <w:tab/>
        <w:tab/>
        <w:tab/>
        <w:t>mainService.saveKotik(kotik2);</w:t>
        <w:br/>
        <w:tab/>
        <w:tab/>
        <w:tab/>
        <w:t>//mainService.addOwnerToKotik(owner2.getId(), kotik2.getId());</w:t>
        <w:br/>
        <w:br/>
        <w:tab/>
        <w:tab/>
        <w:tab/>
        <w:t>/*Friend friend = mainService.addFriends(kotik.getId(), kotik2.getId());</w:t>
        <w:br/>
        <w:tab/>
        <w:tab/>
        <w:tab/>
        <w:t>mainService.saveFriend(friend);*/</w:t>
        <w:br/>
        <w:tab/>
        <w:tab/>
        <w:t>};</w:t>
        <w:br/>
        <w:tab/>
        <w:t>}</w:t>
        <w:br/>
        <w:t>}</w:t>
        <w:br/>
        <w:br/>
        <w:br/>
        <w:br/>
        <w:t>MainController.java</w:t>
        <w:br/>
        <w:br/>
        <w:t>package ru.itmo.kotikilab.controller;</w:t>
        <w:br/>
        <w:br/>
        <w:t>import lombok.RequiredArgsConstructor;</w:t>
        <w:br/>
        <w:t>import org.springframework.http.HttpStatus;</w:t>
        <w:br/>
        <w:t>import org.springframework.http.ResponseEntity;</w:t>
        <w:br/>
        <w:t>import org.springframework.security.core.context.SecurityContext;</w:t>
        <w:br/>
        <w:t>import org.springframework.security.core.context.SecurityContextHolder;</w:t>
        <w:br/>
        <w:t>import org.springframework.web.bind.annotation.*;</w:t>
        <w:br/>
        <w:t>import org.springframework.web.servlet.support.ServletUriComponentsBuilder;</w:t>
        <w:br/>
        <w:t>import org.springframework.security.core.Authentication;</w:t>
        <w:br/>
        <w:t>import org.springframework.security.core.userdetails.UserDetails;</w:t>
        <w:br/>
        <w:t>import ru.itmo.kotikilab.entities.Friend;</w:t>
        <w:br/>
        <w:t>import ru.itmo.kotikilab.entities.Kotik;</w:t>
        <w:br/>
        <w:t>import ru.itmo.kotikilab.entities.Owner;</w:t>
        <w:br/>
        <w:t>import ru.itmo.kotikilab.services.MainService;</w:t>
        <w:br/>
        <w:t>import ru.itmo.kotikilab.wrapper.FriendWrap;</w:t>
        <w:br/>
        <w:t>import ru.itmo.kotikilab.wrapper.KotikWrap;</w:t>
        <w:br/>
        <w:t>import ru.itmo.kotikilab.wrapper.OwnerWrap;</w:t>
        <w:br/>
        <w:br/>
        <w:t>import java.net.URI;</w:t>
        <w:br/>
        <w:t>import java.util.ArrayList;</w:t>
        <w:br/>
        <w:t>import java.util.List;</w:t>
        <w:br/>
        <w:t>import java.util.stream.Collectors;</w:t>
        <w:br/>
        <w:br/>
        <w:t>@RestController</w:t>
        <w:br/>
        <w:t>//@RequestMapping("/api")</w:t>
        <w:br/>
        <w:t>@RequiredArgsConstructor</w:t>
        <w:br/>
        <w:t>public class MainController {</w:t>
        <w:br/>
        <w:t xml:space="preserve">    private final MainService kotikiService;</w:t>
        <w:br/>
        <w:br/>
        <w:t xml:space="preserve">    @GetMapping("/")</w:t>
        <w:br/>
        <w:t xml:space="preserve">    public String hello() {</w:t>
        <w:br/>
        <w:t xml:space="preserve">        Authentication auth = SecurityContextHolder.getContext().getAuthentication();</w:t>
        <w:br/>
        <w:t xml:space="preserve">        Owner owner = kotikiService.findOwnerByUsername(auth.getName());</w:t>
        <w:br/>
        <w:t xml:space="preserve">        return "Hello " + owner.getName();</w:t>
        <w:br/>
        <w:t xml:space="preserve">    }</w:t>
        <w:br/>
        <w:br/>
        <w:t xml:space="preserve">    @GetMapping("/error")</w:t>
        <w:br/>
        <w:t xml:space="preserve">    public String error() {</w:t>
        <w:br/>
        <w:t xml:space="preserve">        return "Error";</w:t>
        <w:br/>
        <w:t xml:space="preserve">    }</w:t>
        <w:br/>
        <w:br/>
        <w:t xml:space="preserve">    @GetMapping("/user")</w:t>
        <w:br/>
        <w:t xml:space="preserve">    public String user() {</w:t>
        <w:br/>
        <w:t xml:space="preserve">        return "User";</w:t>
        <w:br/>
        <w:t xml:space="preserve">    }</w:t>
        <w:br/>
        <w:br/>
        <w:t xml:space="preserve">    @GetMapping("/admin")</w:t>
        <w:br/>
        <w:t xml:space="preserve">    public String admin() {</w:t>
        <w:br/>
        <w:t xml:space="preserve">        return "Admin";</w:t>
        <w:br/>
        <w:t xml:space="preserve">    }</w:t>
        <w:br/>
        <w:br/>
        <w:t xml:space="preserve">    @GetMapping("/admin/owners")</w:t>
        <w:br/>
        <w:t xml:space="preserve">    public ResponseEntity&lt;List&lt;OwnerWrap&gt;&gt;getOwners(){</w:t>
        <w:br/>
        <w:t xml:space="preserve">        return new ResponseEntity&lt;&gt;(</w:t>
        <w:br/>
        <w:t xml:space="preserve">                kotikiService.findAllOwners().stream().</w:t>
        <w:br/>
        <w:t xml:space="preserve">                        map((owner -&gt; owner.getOwnerWrap())).</w:t>
        <w:br/>
        <w:t xml:space="preserve">                        collect(Collectors.toList()), HttpStatus.ACCEPTED);</w:t>
        <w:br/>
        <w:t xml:space="preserve">    };</w:t>
        <w:br/>
        <w:br/>
        <w:t xml:space="preserve">    @PostMapping("/admin/owner/createowner")</w:t>
        <w:br/>
        <w:t xml:space="preserve">    public ResponseEntity&lt;OwnerWrap&gt;createOwner(@RequestParam String name, @RequestParam String date, @RequestParam String username, @RequestParam String password, @RequestParam String role) {</w:t>
        <w:br/>
        <w:t xml:space="preserve">        kotikiService.createOwner(name, date, username, password, role);</w:t>
        <w:br/>
        <w:t xml:space="preserve">        return ResponseEntity.ok().build();</w:t>
        <w:br/>
        <w:t xml:space="preserve">    }</w:t>
        <w:br/>
        <w:br/>
        <w:t xml:space="preserve">    @PostMapping("/admin/owner/save")</w:t>
        <w:br/>
        <w:t xml:space="preserve">    public ResponseEntity&lt;OwnerWrap&gt;saveOwner(@RequestBody Owner owner){</w:t>
        <w:br/>
        <w:t xml:space="preserve">        URI uri = URI.create(ServletUriComponentsBuilder.fromCurrentContextPath().path("/api/owner/save").toUriString());</w:t>
        <w:br/>
        <w:t xml:space="preserve">        OwnerWrap ownerWrap = owner.getOwnerWrap();</w:t>
        <w:br/>
        <w:t xml:space="preserve">        return ResponseEntity.created(uri).body(ownerWrap);</w:t>
        <w:br/>
        <w:t xml:space="preserve">    }</w:t>
        <w:br/>
        <w:br/>
        <w:t xml:space="preserve">    @GetMapping("/admin/kotiks")</w:t>
        <w:br/>
        <w:t xml:space="preserve">    public ResponseEntity&lt;List&lt;KotikWrap&gt;&gt;getKotiks(){</w:t>
        <w:br/>
        <w:t xml:space="preserve">        return new ResponseEntity&lt;&gt;(</w:t>
        <w:br/>
        <w:t xml:space="preserve">                kotikiService.findAllKotiks().stream().</w:t>
        <w:br/>
        <w:t xml:space="preserve">                        map((kotik -&gt; kotik.getKotikWrap())).</w:t>
        <w:br/>
        <w:t xml:space="preserve">                        collect(Collectors.toList()), HttpStatus.ACCEPTED);</w:t>
        <w:br/>
        <w:t xml:space="preserve">    };</w:t>
        <w:br/>
        <w:br/>
        <w:t xml:space="preserve">    @PostMapping("/admin/kotik/createkotik")</w:t>
        <w:br/>
        <w:t xml:space="preserve">    public ResponseEntity&lt;KotikWrap&gt;createKotik(@RequestParam String name, @RequestParam String date, @RequestParam String breed, @RequestParam int color, @RequestParam int ownerId) throws Exception {</w:t>
        <w:br/>
        <w:t xml:space="preserve">        kotikiService.createKotik(name, date, breed, color, ownerId);</w:t>
        <w:br/>
        <w:t xml:space="preserve">        return ResponseEntity.ok().build();</w:t>
        <w:br/>
        <w:t xml:space="preserve">    }</w:t>
        <w:br/>
        <w:br/>
        <w:t xml:space="preserve">    @PostMapping("/admin/kotik/save")</w:t>
        <w:br/>
        <w:t xml:space="preserve">    public ResponseEntity&lt;Kotik&gt;saveKotik(@RequestBody Kotik kotik){</w:t>
        <w:br/>
        <w:t xml:space="preserve">        URI uri = URI.create(ServletUriComponentsBuilder.fromCurrentContextPath().path("/api/kotik/save").toUriString());</w:t>
        <w:br/>
        <w:t xml:space="preserve">        return ResponseEntity.created(uri).body(kotikiService.saveKotik(kotik));</w:t>
        <w:br/>
        <w:t xml:space="preserve">    }</w:t>
        <w:br/>
        <w:br/>
        <w:t xml:space="preserve">    @GetMapping("/admin/friends")</w:t>
        <w:br/>
        <w:t xml:space="preserve">    public ResponseEntity&lt;List&lt;FriendWrap&gt;&gt;getFriends(){</w:t>
        <w:br/>
        <w:t xml:space="preserve">        return new ResponseEntity&lt;&gt;(</w:t>
        <w:br/>
        <w:t xml:space="preserve">                kotikiService.findAllFriends().stream().</w:t>
        <w:br/>
        <w:t xml:space="preserve">                        map((friend -&gt; friend.getFriendWrap())).</w:t>
        <w:br/>
        <w:t xml:space="preserve">                        collect(Collectors.toList()), HttpStatus.ACCEPTED);</w:t>
        <w:br/>
        <w:t xml:space="preserve">    };</w:t>
        <w:br/>
        <w:br/>
        <w:t xml:space="preserve">    @PostMapping("/admin/friend/save")</w:t>
        <w:br/>
        <w:t xml:space="preserve">    public ResponseEntity&lt;Friend&gt;saveFriend(@RequestBody Friend friend){</w:t>
        <w:br/>
        <w:t xml:space="preserve">        URI uri = URI.create(ServletUriComponentsBuilder.fromCurrentContextPath().path("/api/friend/save").toUriString());</w:t>
        <w:br/>
        <w:t xml:space="preserve">        return ResponseEntity.created(uri).body(kotikiService.saveFriend(friend));</w:t>
        <w:br/>
        <w:t xml:space="preserve">    }</w:t>
        <w:br/>
        <w:br/>
        <w:t xml:space="preserve">    @PostMapping("/admin/friend/addfriend")</w:t>
        <w:br/>
        <w:t xml:space="preserve">    public ResponseEntity&lt;FriendWrap&gt;addFriend(@RequestParam int idKotik, @RequestParam int idFriend) {</w:t>
        <w:br/>
        <w:t xml:space="preserve">        kotikiService.addFriends(idKotik, idFriend);</w:t>
        <w:br/>
        <w:t xml:space="preserve">        return ResponseEntity.ok().build();</w:t>
        <w:br/>
        <w:t xml:space="preserve">    }</w:t>
        <w:br/>
        <w:br/>
        <w:t xml:space="preserve">    @GetMapping("/user/kotiks")</w:t>
        <w:br/>
        <w:t xml:space="preserve">    public ResponseEntity&lt;List&lt;KotikWrap&gt;&gt;getUserKotiks(){</w:t>
        <w:br/>
        <w:t xml:space="preserve">        Authentication auth = SecurityContextHolder.getContext().getAuthentication();</w:t>
        <w:br/>
        <w:t xml:space="preserve">        Owner owner = kotikiService.findOwnerByUsername(auth.getName());</w:t>
        <w:br/>
        <w:t xml:space="preserve">        List&lt;KotikWrap&gt; kotiks = kotikiService.findAllKotiks().stream().</w:t>
        <w:br/>
        <w:t xml:space="preserve">                map((kotik -&gt; kotik.getKotikWrap())).</w:t>
        <w:br/>
        <w:t xml:space="preserve">                collect(Collectors.toList());</w:t>
        <w:br/>
        <w:t xml:space="preserve">        List&lt;KotikWrap&gt; kotiksWrap = new ArrayList&lt;&gt;();</w:t>
        <w:br/>
        <w:t xml:space="preserve">        for (KotikWrap kotik:kotiks) {</w:t>
        <w:br/>
        <w:t xml:space="preserve">            if(kotik.getOwner_id() == owner.getId()) {</w:t>
        <w:br/>
        <w:t xml:space="preserve">                kotiksWrap.add(kotik);</w:t>
        <w:br/>
        <w:t xml:space="preserve">            }</w:t>
        <w:br/>
        <w:t xml:space="preserve">        }</w:t>
        <w:br/>
        <w:t xml:space="preserve">        return ResponseEntity.ok().body(kotiksWrap);</w:t>
        <w:br/>
        <w:br/>
        <w:t xml:space="preserve">    };</w:t>
        <w:br/>
        <w:br/>
        <w:t xml:space="preserve">    @PostMapping("/admin/kotik/findByColor")</w:t>
        <w:br/>
        <w:t xml:space="preserve">    public ResponseEntity&lt;List&lt;KotikWrap&gt;&gt;findKotikByColor(@RequestParam String color) {</w:t>
        <w:br/>
        <w:t xml:space="preserve">        List&lt;Kotik&gt; kotiki = kotikiService.findKotikByColor(color);</w:t>
        <w:br/>
        <w:t xml:space="preserve">        return new ResponseEntity&lt;&gt;(</w:t>
        <w:br/>
        <w:t xml:space="preserve">                kotiki.stream().</w:t>
        <w:br/>
        <w:t xml:space="preserve">                        map((kotik -&gt; kotik.getKotikWrap())).</w:t>
        <w:br/>
        <w:t xml:space="preserve">                        collect(Collectors.toList()), HttpStatus.ACCEPTED);</w:t>
        <w:br/>
        <w:t xml:space="preserve">    }</w:t>
        <w:br/>
        <w:br/>
        <w:t xml:space="preserve">    @PostMapping("/user/kotik/findByColor")</w:t>
        <w:br/>
        <w:t xml:space="preserve">    public ResponseEntity&lt;List&lt;KotikWrap&gt;&gt;getUserKotiksByColor(@RequestParam String color){</w:t>
        <w:br/>
        <w:t xml:space="preserve">        Authentication auth = SecurityContextHolder.getContext().getAuthentication();</w:t>
        <w:br/>
        <w:t xml:space="preserve">        Owner owner = kotikiService.findOwnerByUsername(auth.getName());</w:t>
        <w:br/>
        <w:t xml:space="preserve">        List&lt;KotikWrap&gt; result  = new ArrayList&lt;&gt;();</w:t>
        <w:br/>
        <w:t xml:space="preserve">        List&lt;Kotik&gt; kotiki = kotikiService.findKotikByColor(color);</w:t>
        <w:br/>
        <w:t xml:space="preserve">        List&lt;KotikWrap&gt; kotiksWrap = new ArrayList&lt;&gt;();</w:t>
        <w:br/>
        <w:t xml:space="preserve">        for (Kotik kotik:kotiki) {</w:t>
        <w:br/>
        <w:t xml:space="preserve">            kotiksWrap.add(kotik.getKotikWrap());</w:t>
        <w:br/>
        <w:t xml:space="preserve">        }</w:t>
        <w:br/>
        <w:t xml:space="preserve">        for (KotikWrap kotik:kotiksWrap) {</w:t>
        <w:br/>
        <w:t xml:space="preserve">            if(kotik.getOwner_id() == owner.getId()) {</w:t>
        <w:br/>
        <w:t xml:space="preserve">                result.add(kotik);</w:t>
        <w:br/>
        <w:t xml:space="preserve">            }</w:t>
        <w:br/>
        <w:t xml:space="preserve">        }</w:t>
        <w:br/>
        <w:t xml:space="preserve">        return ResponseEntity.ok().body(result);</w:t>
        <w:br/>
        <w:t xml:space="preserve">    }</w:t>
        <w:br/>
        <w:t>}</w:t>
        <w:br/>
        <w:br/>
        <w:br/>
        <w:br/>
        <w:t>Color.java</w:t>
        <w:br/>
        <w:br/>
        <w:t>package ru.itmo.kotikilab.entities;</w:t>
        <w:br/>
        <w:br/>
        <w:t>import java.util.HashMap;</w:t>
        <w:br/>
        <w:t>import java.util.Map;</w:t>
        <w:br/>
        <w:br/>
        <w:t>public enum Color {</w:t>
        <w:br/>
        <w:t xml:space="preserve">    BLACK("black"),</w:t>
        <w:br/>
        <w:t xml:space="preserve">    WHITE("white"),</w:t>
        <w:br/>
        <w:t xml:space="preserve">    RED("red"),</w:t>
        <w:br/>
        <w:t xml:space="preserve">    GREY("grey"),</w:t>
        <w:br/>
        <w:t xml:space="preserve">    GREEN("green"),</w:t>
        <w:br/>
        <w:t xml:space="preserve">    YELLOW("yellow");</w:t>
        <w:br/>
        <w:br/>
        <w:t xml:space="preserve">    private final String name;</w:t>
        <w:br/>
        <w:br/>
        <w:t xml:space="preserve">    Color(String name) {</w:t>
        <w:br/>
        <w:t xml:space="preserve">        this.name = name;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private static final Map&lt;String, Color&gt; LOOKUP_MAP = new HashMap&lt;&gt;();</w:t>
        <w:br/>
        <w:br/>
        <w:t xml:space="preserve">    static {</w:t>
        <w:br/>
        <w:t xml:space="preserve">        for (Color env : values()) {</w:t>
        <w:br/>
        <w:t xml:space="preserve">            LOOKUP_MAP.put(env.getName(), env);</w:t>
        <w:br/>
        <w:t xml:space="preserve">        }</w:t>
        <w:br/>
        <w:t xml:space="preserve">    }</w:t>
        <w:br/>
        <w:br/>
        <w:t xml:space="preserve">    public static Color getTypeByName(String url) {</w:t>
        <w:br/>
        <w:t xml:space="preserve">        return LOOKUP_MAP.get(url);</w:t>
        <w:br/>
        <w:t xml:space="preserve">    }</w:t>
        <w:br/>
        <w:t>}</w:t>
        <w:br/>
        <w:br/>
        <w:br/>
        <w:br/>
        <w:t>Friend.java</w:t>
        <w:br/>
        <w:br/>
        <w:t>package ru.itmo.kotikilab.entities;</w:t>
        <w:br/>
        <w:br/>
        <w:t>import lombok.AllArgsConstructor;</w:t>
        <w:br/>
        <w:t>import lombok.Data;</w:t>
        <w:br/>
        <w:t>import lombok.NoArgsConstructor;</w:t>
        <w:br/>
        <w:t>import ru.itmo.kotikilab.wrapper.FriendWrap;</w:t>
        <w:br/>
        <w:br/>
        <w:t>import javax.persistence.*;</w:t>
        <w:br/>
        <w:br/>
        <w:t>@Entity</w:t>
        <w:br/>
        <w:t>@Data</w:t>
        <w:br/>
        <w:t>@NoArgsConstructor</w:t>
        <w:br/>
        <w:t>@AllArgsConstructor</w:t>
        <w:br/>
        <w:t>@Table (name = "kotiki_friends")</w:t>
        <w:br/>
        <w:t>public class Friend{</w:t>
        <w:br/>
        <w:t xml:space="preserve">    @Id</w:t>
        <w:br/>
        <w:t xml:space="preserve">    @GeneratedValue(strategy = GenerationType.IDENTITY)</w:t>
        <w:br/>
        <w:t xml:space="preserve">    private int id;</w:t>
        <w:br/>
        <w:t xml:space="preserve">    @ManyToOne(fetch = FetchType.LAZY)</w:t>
        <w:br/>
        <w:t xml:space="preserve">    @JoinColumn(name = "kotik")</w:t>
        <w:br/>
        <w:t xml:space="preserve">    private Kotik kotik;</w:t>
        <w:br/>
        <w:t xml:space="preserve">    @OneToOne</w:t>
        <w:br/>
        <w:t xml:space="preserve">    @JoinColumn(name = "friend")</w:t>
        <w:br/>
        <w:t xml:space="preserve">    private Kotik friend;</w:t>
        <w:br/>
        <w:br/>
        <w:t xml:space="preserve">    public Friend(Kotik kotik, Kotik friend) {</w:t>
        <w:br/>
        <w:t xml:space="preserve">        this.kotik = kotik;</w:t>
        <w:br/>
        <w:t xml:space="preserve">        this.friend = friend;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Kotik getKotik() {</w:t>
        <w:br/>
        <w:t xml:space="preserve">        return kotik;</w:t>
        <w:br/>
        <w:t xml:space="preserve">    }</w:t>
        <w:br/>
        <w:br/>
        <w:t xml:space="preserve">    public void setKotik(Kotik kotik) {</w:t>
        <w:br/>
        <w:t xml:space="preserve">        this.kotik = kotik;</w:t>
        <w:br/>
        <w:t xml:space="preserve">    }</w:t>
        <w:br/>
        <w:br/>
        <w:t xml:space="preserve">    public Kotik getFriend() {</w:t>
        <w:br/>
        <w:t xml:space="preserve">        return friend;</w:t>
        <w:br/>
        <w:t xml:space="preserve">    }</w:t>
        <w:br/>
        <w:br/>
        <w:t xml:space="preserve">    public void setFriend(Kotik friend) {</w:t>
        <w:br/>
        <w:t xml:space="preserve">        this.friend = friend;</w:t>
        <w:br/>
        <w:t xml:space="preserve">    }</w:t>
        <w:br/>
        <w:br/>
        <w:t xml:space="preserve">    public FriendWrap getFriendWrap(){</w:t>
        <w:br/>
        <w:t xml:space="preserve">        return new FriendWrap(id, kotik.getId(), friend.getId());</w:t>
        <w:br/>
        <w:t xml:space="preserve">    }</w:t>
        <w:br/>
        <w:t>}</w:t>
        <w:br/>
        <w:br/>
        <w:br/>
        <w:t>Kotik.java</w:t>
        <w:br/>
        <w:br/>
        <w:t>package ru.itmo.kotikilab.entities;</w:t>
        <w:br/>
        <w:br/>
        <w:br/>
        <w:t>import lombok.AllArgsConstructor;</w:t>
        <w:br/>
        <w:t>import lombok.Data;</w:t>
        <w:br/>
        <w:t>import lombok.NoArgsConstructor;</w:t>
        <w:br/>
        <w:t>import ru.itmo.kotikilab.tools.KotikiException;</w:t>
        <w:br/>
        <w:t>import ru.itmo.kotikilab.wrapper.KotikWrap;</w:t>
        <w:br/>
        <w:br/>
        <w:t>import javax.persistence.*;</w:t>
        <w:br/>
        <w:t>import java.time.LocalDate;</w:t>
        <w:br/>
        <w:t>import java.util.ArrayList;</w:t>
        <w:br/>
        <w:t>import java.util.List;</w:t>
        <w:br/>
        <w:br/>
        <w:t>@Entity</w:t>
        <w:br/>
        <w:t>@Data</w:t>
        <w:br/>
        <w:t>@NoArgsConstructor</w:t>
        <w:br/>
        <w:t>@AllArgsConstructor</w:t>
        <w:br/>
        <w:t>@Table (name = "kotiki")</w:t>
        <w:br/>
        <w:t>public class Kotik{</w:t>
        <w:br/>
        <w:t xml:space="preserve">    @Id</w:t>
        <w:br/>
        <w:t xml:space="preserve">    @GeneratedValue(strategy = GenerationType.IDENTITY)</w:t>
        <w:br/>
        <w:t xml:space="preserve">    private int id;</w:t>
        <w:br/>
        <w:br/>
        <w:t xml:space="preserve">    private String name;</w:t>
        <w:br/>
        <w:t xml:space="preserve">    private LocalDate birthday;</w:t>
        <w:br/>
        <w:t xml:space="preserve">    private String breed;</w:t>
        <w:br/>
        <w:br/>
        <w:t xml:space="preserve">    @Column(name = "color")</w:t>
        <w:br/>
        <w:t xml:space="preserve">    private Color color;</w:t>
        <w:br/>
        <w:br/>
        <w:t xml:space="preserve">    @ManyToOne(fetch = FetchType.LAZY)</w:t>
        <w:br/>
        <w:t xml:space="preserve">    @JoinColumn(name = "owner")</w:t>
        <w:br/>
        <w:t xml:space="preserve">    private Owner owner;</w:t>
        <w:br/>
        <w:br/>
        <w:t xml:space="preserve">    @OneToMany(mappedBy = "kotik", orphanRemoval = true)</w:t>
        <w:br/>
        <w:t xml:space="preserve">    private final List&lt;Friend&gt; friends = new ArrayList&lt;&gt;();</w:t>
        <w:br/>
        <w:br/>
        <w:t xml:space="preserve">    public Kotik(String name, LocalDate birthday, String breed,</w:t>
        <w:br/>
        <w:t xml:space="preserve">                 Color color, Owner owner) {</w:t>
        <w:br/>
        <w:t xml:space="preserve">        this.name = name;</w:t>
        <w:br/>
        <w:t xml:space="preserve">        this.birthday = birthday;</w:t>
        <w:br/>
        <w:t xml:space="preserve">        this.breed = breed;</w:t>
        <w:br/>
        <w:t xml:space="preserve">        this.color = color;</w:t>
        <w:br/>
        <w:t xml:space="preserve">        this.owner = owner;</w:t>
        <w:br/>
        <w:t xml:space="preserve">    }</w:t>
        <w:br/>
        <w:br/>
        <w:t xml:space="preserve">    public Friend addFriend(Kotik kotik) throws KotikiException {</w:t>
        <w:br/>
        <w:t xml:space="preserve">        if(kotik == null) {</w:t>
        <w:br/>
        <w:t xml:space="preserve">            throw new KotikiException("Sorry not found kotik");</w:t>
        <w:br/>
        <w:t xml:space="preserve">        }</w:t>
        <w:br/>
        <w:t xml:space="preserve">        if(kotik == this) {</w:t>
        <w:br/>
        <w:t xml:space="preserve">            throw new KotikiException("Sorry you can't be frendship with yourself I must to say your owner about your schiza");</w:t>
        <w:br/>
        <w:t xml:space="preserve">        }</w:t>
        <w:br/>
        <w:t xml:space="preserve">        Friend newFriend = new Friend(this, kotik);</w:t>
        <w:br/>
        <w:t xml:space="preserve">        friends.add(newFriend);</w:t>
        <w:br/>
        <w:t xml:space="preserve">        return newFriend;</w:t>
        <w:br/>
        <w:t xml:space="preserve">    }</w:t>
        <w:br/>
        <w:br/>
        <w:t xml:space="preserve">    public void removeFriends(Friend friend) {</w:t>
        <w:br/>
        <w:t xml:space="preserve">        friends.remove(friend);</w:t>
        <w:br/>
        <w:t xml:space="preserve">    }</w:t>
        <w:br/>
        <w:br/>
        <w:t xml:space="preserve">    public Integer getId() {</w:t>
        <w:br/>
        <w:t xml:space="preserve">        return id;</w:t>
        <w:br/>
        <w:t xml:space="preserve">    }</w:t>
        <w:br/>
        <w:br/>
        <w:t xml:space="preserve">    public void setId(Integer id) {</w:t>
        <w:br/>
        <w:t xml:space="preserve">        this.id = id;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LocalDate getBirthDay() {</w:t>
        <w:br/>
        <w:t xml:space="preserve">        return birthday;</w:t>
        <w:br/>
        <w:t xml:space="preserve">    }</w:t>
        <w:br/>
        <w:br/>
        <w:t xml:space="preserve">    public void setBirthDay(LocalDate birthDay) {</w:t>
        <w:br/>
        <w:t xml:space="preserve">        this.birthday = birthDay;</w:t>
        <w:br/>
        <w:t xml:space="preserve">    }</w:t>
        <w:br/>
        <w:br/>
        <w:t xml:space="preserve">    public String getBreed() {</w:t>
        <w:br/>
        <w:t xml:space="preserve">        return breed;</w:t>
        <w:br/>
        <w:t xml:space="preserve">    }</w:t>
        <w:br/>
        <w:br/>
        <w:t xml:space="preserve">    public void setBreed(String breed) {</w:t>
        <w:br/>
        <w:t xml:space="preserve">        this.breed = breed;</w:t>
        <w:br/>
        <w:t xml:space="preserve">    }</w:t>
        <w:br/>
        <w:br/>
        <w:t xml:space="preserve">    public Color getColorId() {</w:t>
        <w:br/>
        <w:t xml:space="preserve">        return color;</w:t>
        <w:br/>
        <w:t xml:space="preserve">    }</w:t>
        <w:br/>
        <w:br/>
        <w:t xml:space="preserve">    public void setColorId(Color color) {</w:t>
        <w:br/>
        <w:t xml:space="preserve">        this.color = color;</w:t>
        <w:br/>
        <w:t xml:space="preserve">    }</w:t>
        <w:br/>
        <w:br/>
        <w:t xml:space="preserve">    public Owner getOwnerId() {</w:t>
        <w:br/>
        <w:t xml:space="preserve">        return owner;</w:t>
        <w:br/>
        <w:t xml:space="preserve">    }</w:t>
        <w:br/>
        <w:br/>
        <w:t xml:space="preserve">    public void setOwnerId(Owner owner) {</w:t>
        <w:br/>
        <w:t xml:space="preserve">        this.owner = owner;</w:t>
        <w:br/>
        <w:t xml:space="preserve">    }</w:t>
        <w:br/>
        <w:br/>
        <w:t xml:space="preserve">    public KotikWrap getKotikWrap(){</w:t>
        <w:br/>
        <w:t xml:space="preserve">        return new KotikWrap(id, name, birthday, breed, color.ordinal(), owner.getId());</w:t>
        <w:br/>
        <w:t xml:space="preserve">    }</w:t>
        <w:br/>
        <w:br/>
        <w:t>}</w:t>
        <w:br/>
        <w:br/>
        <w:br/>
        <w:br/>
        <w:t>Owner.java</w:t>
        <w:br/>
        <w:br/>
        <w:t>package ru.itmo.kotikilab.entities;</w:t>
        <w:br/>
        <w:br/>
        <w:t>import lombok.AllArgsConstructor;</w:t>
        <w:br/>
        <w:t>import lombok.Data;</w:t>
        <w:br/>
        <w:t>import lombok.NoArgsConstructor;</w:t>
        <w:br/>
        <w:t>import ru.itmo.kotikilab.wrapper.OwnerWrap;</w:t>
        <w:br/>
        <w:br/>
        <w:t>import javax.persistence.*;</w:t>
        <w:br/>
        <w:t>import java.time.LocalDate;</w:t>
        <w:br/>
        <w:t>import java.util.ArrayList;</w:t>
        <w:br/>
        <w:t>import java.util.List;</w:t>
        <w:br/>
        <w:br/>
        <w:t>@Entity</w:t>
        <w:br/>
        <w:t>@Data</w:t>
        <w:br/>
        <w:t>@NoArgsConstructor</w:t>
        <w:br/>
        <w:t>@AllArgsConstructor</w:t>
        <w:br/>
        <w:t>@Table (name = "owners")</w:t>
        <w:br/>
        <w:t>public class Owner{</w:t>
        <w:br/>
        <w:t xml:space="preserve">    @Id</w:t>
        <w:br/>
        <w:t xml:space="preserve">    @GeneratedValue(strategy = GenerationType.IDENTITY)</w:t>
        <w:br/>
        <w:t xml:space="preserve">    private int id;</w:t>
        <w:br/>
        <w:t xml:space="preserve">    @Column(name = "name")</w:t>
        <w:br/>
        <w:t xml:space="preserve">    private String name;</w:t>
        <w:br/>
        <w:t xml:space="preserve">    private LocalDate birthday;</w:t>
        <w:br/>
        <w:t xml:space="preserve">    private String username;</w:t>
        <w:br/>
        <w:t xml:space="preserve">    private String password;</w:t>
        <w:br/>
        <w:t xml:space="preserve">    private String role;</w:t>
        <w:br/>
        <w:t xml:space="preserve">    @OneToMany(mappedBy = "owner", cascade = CascadeType.ALL, orphanRemoval = true)</w:t>
        <w:br/>
        <w:t xml:space="preserve">    private List&lt;Kotik&gt; kotiki;</w:t>
        <w:br/>
        <w:br/>
        <w:t xml:space="preserve">    public Owner(String name, LocalDate birthday, String username, String password, String role) {</w:t>
        <w:br/>
        <w:t xml:space="preserve">        this.name = name;</w:t>
        <w:br/>
        <w:t xml:space="preserve">        this.birthday = birthday;</w:t>
        <w:br/>
        <w:t xml:space="preserve">        this.username = username;</w:t>
        <w:br/>
        <w:t xml:space="preserve">        this.password = password;</w:t>
        <w:br/>
        <w:t xml:space="preserve">        this.role = role;</w:t>
        <w:br/>
        <w:t xml:space="preserve">        kotiki = new ArrayList&lt;&gt;();</w:t>
        <w:br/>
        <w:t xml:space="preserve">    }</w:t>
        <w:br/>
        <w:br/>
        <w:t xml:space="preserve">    public void addKotik(Kotik kotik) {</w:t>
        <w:br/>
        <w:t xml:space="preserve">        kotik.setOwnerId(this);</w:t>
        <w:br/>
        <w:t xml:space="preserve">        kotiki.add(kotik);</w:t>
        <w:br/>
        <w:t xml:space="preserve">    }</w:t>
        <w:br/>
        <w:br/>
        <w:t xml:space="preserve">    public void removeKotik(Kotik kotik) {</w:t>
        <w:br/>
        <w:t xml:space="preserve">        kotiki.remove(kotik);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LocalDate getBirthDay() {</w:t>
        <w:br/>
        <w:t xml:space="preserve">        return birthday;</w:t>
        <w:br/>
        <w:t xml:space="preserve">    }</w:t>
        <w:br/>
        <w:br/>
        <w:t xml:space="preserve">    public void setBirthDay(LocalDate birthDay) {</w:t>
        <w:br/>
        <w:t xml:space="preserve">        this.birthday = birthDay;</w:t>
        <w:br/>
        <w:t xml:space="preserve">    }</w:t>
        <w:br/>
        <w:br/>
        <w:t xml:space="preserve">    public List&lt;Kotik&gt; getKotiki() {</w:t>
        <w:br/>
        <w:t xml:space="preserve">        return kotiki;</w:t>
        <w:br/>
        <w:t xml:space="preserve">    }</w:t>
        <w:br/>
        <w:br/>
        <w:t xml:space="preserve">    public List&lt;Integer&gt; getKotikiId(){</w:t>
        <w:br/>
        <w:t xml:space="preserve">        List&lt;Integer&gt; kotikiId = new ArrayList&lt;&gt;();</w:t>
        <w:br/>
        <w:t xml:space="preserve">        for (Kotik item: kotiki) {</w:t>
        <w:br/>
        <w:t xml:space="preserve">            kotikiId.add(item.getId());</w:t>
        <w:br/>
        <w:t xml:space="preserve">        }</w:t>
        <w:br/>
        <w:t xml:space="preserve">        return kotikiId;</w:t>
        <w:br/>
        <w:t xml:space="preserve">    }</w:t>
        <w:br/>
        <w:t xml:space="preserve">    public LocalDate getBirthday() {</w:t>
        <w:br/>
        <w:t xml:space="preserve">        return birthday;</w:t>
        <w:br/>
        <w:t xml:space="preserve">    }</w:t>
        <w:br/>
        <w:br/>
        <w:t xml:space="preserve">    public void setBirthday(LocalDate birthday) {</w:t>
        <w:br/>
        <w:t xml:space="preserve">        this.birthday = birthday;</w:t>
        <w:br/>
        <w:t xml:space="preserve">    }</w:t>
        <w:br/>
        <w:br/>
        <w:t xml:space="preserve">    public String getUsername() {</w:t>
        <w:br/>
        <w:t xml:space="preserve">        return username;</w:t>
        <w:br/>
        <w:t xml:space="preserve">    }</w:t>
        <w:br/>
        <w:br/>
        <w:t xml:space="preserve">    public void setUsername(String username) {</w:t>
        <w:br/>
        <w:t xml:space="preserve">        this.username = username;</w:t>
        <w:br/>
        <w:t xml:space="preserve">    }</w:t>
        <w:br/>
        <w:br/>
        <w:br/>
        <w:t xml:space="preserve">    public String getPassword() {</w:t>
        <w:br/>
        <w:t xml:space="preserve">        return password;</w:t>
        <w:br/>
        <w:t xml:space="preserve">    }</w:t>
        <w:br/>
        <w:br/>
        <w:t xml:space="preserve">    public void setPassword(String password) {</w:t>
        <w:br/>
        <w:t xml:space="preserve">        this.password = password;</w:t>
        <w:br/>
        <w:t xml:space="preserve">    }</w:t>
        <w:br/>
        <w:br/>
        <w:t xml:space="preserve">    public String getRole() {</w:t>
        <w:br/>
        <w:t xml:space="preserve">        return role;</w:t>
        <w:br/>
        <w:t xml:space="preserve">    }</w:t>
        <w:br/>
        <w:br/>
        <w:t xml:space="preserve">    public void setRole(String role) {</w:t>
        <w:br/>
        <w:t xml:space="preserve">        this.role = role;</w:t>
        <w:br/>
        <w:t xml:space="preserve">    }</w:t>
        <w:br/>
        <w:br/>
        <w:t xml:space="preserve">    public void setKotiki(List&lt;Kotik&gt; kotiki) {</w:t>
        <w:br/>
        <w:t xml:space="preserve">        this.kotiki = kotiki;</w:t>
        <w:br/>
        <w:t xml:space="preserve">    }</w:t>
        <w:br/>
        <w:br/>
        <w:br/>
        <w:t xml:space="preserve">    public OwnerWrap getOwnerWrap(){</w:t>
        <w:br/>
        <w:t xml:space="preserve">        return new OwnerWrap(id, name, birthday, username, password, role, this.getKotikiId());</w:t>
        <w:br/>
        <w:t xml:space="preserve">    }</w:t>
        <w:br/>
        <w:t>}</w:t>
        <w:br/>
        <w:br/>
        <w:br/>
        <w:br/>
        <w:t>Role.java</w:t>
        <w:br/>
        <w:br/>
        <w:t>package ru.itmo.kotikilab.entities;</w:t>
        <w:br/>
        <w:br/>
        <w:t>import lombok.AllArgsConstructor;</w:t>
        <w:br/>
        <w:t>import lombok.Data;</w:t>
        <w:br/>
        <w:t>import lombok.NoArgsConstructor;</w:t>
        <w:br/>
        <w:br/>
        <w:t>import javax.persistence.*;</w:t>
        <w:br/>
        <w:t>import java.util.List;</w:t>
        <w:br/>
        <w:br/>
        <w:t>@Entity</w:t>
        <w:br/>
        <w:t>@Data</w:t>
        <w:br/>
        <w:t>@NoArgsConstructor</w:t>
        <w:br/>
        <w:t>@AllArgsConstructor</w:t>
        <w:br/>
        <w:t>@Table(name = "roles")</w:t>
        <w:br/>
        <w:t>public class Role {</w:t>
        <w:br/>
        <w:t xml:space="preserve">    @Id</w:t>
        <w:br/>
        <w:t xml:space="preserve">    @GeneratedValue(strategy = GenerationType.IDENTITY)</w:t>
        <w:br/>
        <w:t xml:space="preserve">    private int id;</w:t>
        <w:br/>
        <w:t xml:space="preserve">    private String name;</w:t>
        <w:br/>
        <w:t xml:space="preserve">    //@OneToMany(mappedBy = "role", cascade = CascadeType.ALL, orphanRemoval = true)</w:t>
        <w:br/>
        <w:t xml:space="preserve">    //private List&lt;Owner&gt; owners;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>//    public List&lt;Owner&gt; getOwners() {</w:t>
        <w:br/>
        <w:t>//        return owners;</w:t>
        <w:br/>
        <w:t>//    }</w:t>
        <w:br/>
        <w:t>//</w:t>
        <w:br/>
        <w:t>//    public void setOwners(List&lt;Owner&gt; owners) {</w:t>
        <w:br/>
        <w:t>//        this.owners = owners;</w:t>
        <w:br/>
        <w:t>//    }</w:t>
        <w:br/>
        <w:br/>
        <w:t xml:space="preserve">    public Role(String name) {</w:t>
        <w:br/>
        <w:t xml:space="preserve">        this.name = name;</w:t>
        <w:br/>
        <w:t xml:space="preserve">    }</w:t>
        <w:br/>
        <w:br/>
        <w:br/>
        <w:br/>
        <w:t>}</w:t>
        <w:br/>
        <w:br/>
        <w:br/>
        <w:br/>
        <w:t>FriendRepository.java</w:t>
        <w:br/>
        <w:br/>
        <w:t>package ru.itmo.kotikilab.repository;</w:t>
        <w:br/>
        <w:br/>
        <w:t>import org.springframework.data.jpa.repository.JpaRepository;</w:t>
        <w:br/>
        <w:t>import org.springframework.stereotype.Repository;</w:t>
        <w:br/>
        <w:t>import ru.itmo.kotikilab.entities.Friend;</w:t>
        <w:br/>
        <w:br/>
        <w:t>@Repository</w:t>
        <w:br/>
        <w:t>public interface FriendRepository extends JpaRepository&lt;Friend, Integer&gt; {</w:t>
        <w:br/>
        <w:t>}</w:t>
        <w:br/>
        <w:br/>
        <w:br/>
        <w:br/>
        <w:t>KotikRepository.java</w:t>
        <w:br/>
        <w:br/>
        <w:t>package ru.itmo.kotikilab.repository;</w:t>
        <w:br/>
        <w:br/>
        <w:t>import org.springframework.data.jpa.repository.JpaRepository;</w:t>
        <w:br/>
        <w:t>import org.springframework.stereotype.Repository;</w:t>
        <w:br/>
        <w:t>import ru.itmo.kotikilab.entities.Color;</w:t>
        <w:br/>
        <w:t>import ru.itmo.kotikilab.entities.Kotik;</w:t>
        <w:br/>
        <w:br/>
        <w:t>import java.util.List;</w:t>
        <w:br/>
        <w:br/>
        <w:t>@Repository</w:t>
        <w:br/>
        <w:t>public interface KotikRepository extends JpaRepository&lt;Kotik, Integer&gt; {</w:t>
        <w:br/>
        <w:t xml:space="preserve">    List&lt;Kotik&gt; findByColor(Color color);</w:t>
        <w:br/>
        <w:t>}</w:t>
        <w:br/>
        <w:br/>
        <w:br/>
        <w:br/>
        <w:t>OwnerRepository.java</w:t>
        <w:br/>
        <w:br/>
        <w:t>package ru.itmo.kotikilab.repository;</w:t>
        <w:br/>
        <w:br/>
        <w:t>import org.springframework.data.jpa.repository.JpaRepository;</w:t>
        <w:br/>
        <w:t>import org.springframework.stereotype.Repository;</w:t>
        <w:br/>
        <w:t>import ru.itmo.kotikilab.entities.Owner;</w:t>
        <w:br/>
        <w:br/>
        <w:t>@Repository</w:t>
        <w:br/>
        <w:t>public interface OwnerRepository extends JpaRepository&lt;Owner, Integer&gt; {</w:t>
        <w:br/>
        <w:t xml:space="preserve">    Owner findByUsername(String username);</w:t>
        <w:br/>
        <w:t>}</w:t>
        <w:br/>
        <w:br/>
        <w:br/>
        <w:br/>
        <w:t>RoleRepository.java</w:t>
        <w:br/>
        <w:br/>
        <w:t>package ru.itmo.kotikilab.repository;</w:t>
        <w:br/>
        <w:br/>
        <w:t>import org.springframework.data.jpa.repository.JpaRepository;</w:t>
        <w:br/>
        <w:t>import org.springframework.stereotype.Repository;</w:t>
        <w:br/>
        <w:t>import ru.itmo.kotikilab.entities.Role;</w:t>
        <w:br/>
        <w:br/>
        <w:t>@Repository</w:t>
        <w:br/>
        <w:t>public interface RoleRepository extends JpaRepository&lt;Role, Integer&gt; {</w:t>
        <w:br/>
        <w:t xml:space="preserve">    Role findById(int id);</w:t>
        <w:br/>
        <w:t>}</w:t>
        <w:br/>
        <w:br/>
        <w:br/>
        <w:br/>
        <w:t>CustomAuthencationProvider.java</w:t>
        <w:br/>
        <w:br/>
        <w:t>package ru.itmo.kotikilab.security;</w:t>
        <w:br/>
        <w:br/>
        <w:t>import org.springframework.beans.factory.annotation.Autowired;</w:t>
        <w:br/>
        <w:t>import org.springframework.security.authentication.AuthenticationProvider;</w:t>
        <w:br/>
        <w:t>import org.springframework.security.authentication.UsernamePasswordAuthenticationToken;</w:t>
        <w:br/>
        <w:t>import org.springframework.security.core.Authentication;</w:t>
        <w:br/>
        <w:t>import org.springframework.security.core.AuthenticationException;</w:t>
        <w:br/>
        <w:t>import org.springframework.security.core.userdetails.User;</w:t>
        <w:br/>
        <w:t>import org.springframework.security.core.userdetails.UserDetails;</w:t>
        <w:br/>
        <w:t>import org.springframework.stereotype.Component;</w:t>
        <w:br/>
        <w:t>import ru.itmo.kotikilab.entities.Owner;</w:t>
        <w:br/>
        <w:t>import ru.itmo.kotikilab.repository.OwnerRepository;</w:t>
        <w:br/>
        <w:t>import ru.itmo.kotikilab.tools.KotikiException;</w:t>
        <w:br/>
        <w:br/>
        <w:t>@Component</w:t>
        <w:br/>
        <w:t>public class CustomAuthencationProvider implements AuthenticationProvider {</w:t>
        <w:br/>
        <w:t xml:space="preserve">    @Autowired</w:t>
        <w:br/>
        <w:t xml:space="preserve">    private OwnerRepository ownerRepo;</w:t>
        <w:br/>
        <w:br/>
        <w:t xml:space="preserve">    @Override</w:t>
        <w:br/>
        <w:t xml:space="preserve">    public Authentication authenticate(Authentication authentication) throws AuthenticationException {</w:t>
        <w:br/>
        <w:t xml:space="preserve">        String username = authentication.getName();</w:t>
        <w:br/>
        <w:t xml:space="preserve">        String password = authentication.getCredentials().toString();</w:t>
        <w:br/>
        <w:br/>
        <w:t xml:space="preserve">        Owner owner = ownerRepo.findByUsername(username);</w:t>
        <w:br/>
        <w:t xml:space="preserve">        if(owner == null) {</w:t>
        <w:br/>
        <w:t xml:space="preserve">            throw new KotikiException("Unknown owner" + username);</w:t>
        <w:br/>
        <w:t xml:space="preserve">        }</w:t>
        <w:br/>
        <w:t xml:space="preserve">        if(!password.equals(owner.getPassword())) {</w:t>
        <w:br/>
        <w:t xml:space="preserve">            throw new KotikiException("Bad password");</w:t>
        <w:br/>
        <w:t xml:space="preserve">        }</w:t>
        <w:br/>
        <w:t xml:space="preserve">        UserDetails principal = User.builder()</w:t>
        <w:br/>
        <w:t xml:space="preserve">                .username(owner.getUsername())</w:t>
        <w:br/>
        <w:t xml:space="preserve">                .password(owner.getPassword())</w:t>
        <w:br/>
        <w:t xml:space="preserve">                .roles(owner.getRole())</w:t>
        <w:br/>
        <w:t xml:space="preserve">                .build();</w:t>
        <w:br/>
        <w:t xml:space="preserve">        return new UsernamePasswordAuthenticationToken(principal, password, principal.getAuthorities());</w:t>
        <w:br/>
        <w:br/>
        <w:t xml:space="preserve">    }</w:t>
        <w:br/>
        <w:br/>
        <w:t xml:space="preserve">    @Override</w:t>
        <w:br/>
        <w:t xml:space="preserve">    public boolean supports(Class&lt;?&gt; authentication) {</w:t>
        <w:br/>
        <w:t xml:space="preserve">        return authentication.equals(UsernamePasswordAuthenticationToken.class);</w:t>
        <w:br/>
        <w:t xml:space="preserve">    }</w:t>
        <w:br/>
        <w:t>}</w:t>
        <w:br/>
        <w:br/>
        <w:br/>
        <w:br/>
        <w:t>SecurityConfig.java</w:t>
        <w:br/>
        <w:br/>
        <w:t>package ru.itmo.kotikilab.security;</w:t>
        <w:br/>
        <w:br/>
        <w:t>import org.springframework.beans.factory.annotation.Autowired;</w:t>
        <w:br/>
        <w:t>import org.springframework.context.annotation.Bean;</w:t>
        <w:br/>
        <w:t>import org.springframework.security.config.annotation.authentication.builders.AuthenticationManagerBuilder;</w:t>
        <w:br/>
        <w:t>import org.springframework.security.config.annotation.web.builders.HttpSecurity;</w:t>
        <w:br/>
        <w:t>import org.springframework.security.config.annotation.web.configuration.EnableWebSecurity;</w:t>
        <w:br/>
        <w:t>import org.springframework.security.config.annotation.web.configuration.WebSecurityConfigurerAdapter;</w:t>
        <w:br/>
        <w:t>import org.springframework.security.crypto.password.PasswordEncoder;</w:t>
        <w:br/>
        <w:t>import org.springframework.security.crypto.password.NoOpPasswordEncoder;</w:t>
        <w:br/>
        <w:t>import ru.itmo.kotikilab.services.CustomUserDetailsService;</w:t>
        <w:br/>
        <w:br/>
        <w:t>@EnableWebSecurity(debug = true)</w:t>
        <w:br/>
        <w:t>public class SecurityConfig extends WebSecurityConfigurerAdapter {</w:t>
        <w:br/>
        <w:t xml:space="preserve">    @Autowired</w:t>
        <w:br/>
        <w:t xml:space="preserve">    private CustomUserDetailsService userDetailsService;</w:t>
        <w:br/>
        <w:br/>
        <w:t xml:space="preserve">    @Autowired</w:t>
        <w:br/>
        <w:t xml:space="preserve">    private CustomAuthencationProvider customAuthencationProvider;</w:t>
        <w:br/>
        <w:br/>
        <w:t xml:space="preserve">    @Bean</w:t>
        <w:br/>
        <w:t xml:space="preserve">    public PasswordEncoder passwordEncoder() {</w:t>
        <w:br/>
        <w:t xml:space="preserve">        return NoOpPasswordEncoder.getInstance();</w:t>
        <w:br/>
        <w:t xml:space="preserve">    }</w:t>
        <w:br/>
        <w:br/>
        <w:t xml:space="preserve">    @Override</w:t>
        <w:br/>
        <w:t xml:space="preserve">    public void configure(AuthenticationManagerBuilder auth) throws Exception {</w:t>
        <w:br/>
        <w:t xml:space="preserve">        auth.userDetailsService(userDetailsService);</w:t>
        <w:br/>
        <w:t xml:space="preserve">    }</w:t>
        <w:br/>
        <w:br/>
        <w:t xml:space="preserve">    @Override</w:t>
        <w:br/>
        <w:t xml:space="preserve">    protected void configure(HttpSecurity http) throws Exception {</w:t>
        <w:br/>
        <w:t xml:space="preserve">        http.authorizeRequests()</w:t>
        <w:br/>
        <w:t xml:space="preserve">                .antMatchers("/user/**").hasAnyRole("user", "admin")</w:t>
        <w:br/>
        <w:t xml:space="preserve">                .antMatchers("/admin/**").hasRole("admin")</w:t>
        <w:br/>
        <w:t xml:space="preserve">                .antMatchers("/").permitAll()</w:t>
        <w:br/>
        <w:t xml:space="preserve">                .and()</w:t>
        <w:br/>
        <w:t xml:space="preserve">                .formLogin();</w:t>
        <w:br/>
        <w:t xml:space="preserve">        http.csrf().disable();</w:t>
        <w:br/>
        <w:t xml:space="preserve">    }</w:t>
        <w:br/>
        <w:br/>
        <w:br/>
        <w:t>}</w:t>
        <w:br/>
        <w:br/>
        <w:br/>
        <w:br/>
        <w:t>CustomUserDetailsService.java</w:t>
        <w:br/>
        <w:br/>
        <w:t>package ru.itmo.kotikilab.services;</w:t>
        <w:br/>
        <w:br/>
        <w:t>import org.springframework.beans.factory.annotation.Autowired;</w:t>
        <w:br/>
        <w:t>import org.springframework.security.core.userdetails.User;</w:t>
        <w:br/>
        <w:t>import org.springframework.security.core.userdetails.UserDetails;</w:t>
        <w:br/>
        <w:t>import org.springframework.security.core.userdetails.UserDetailsService;</w:t>
        <w:br/>
        <w:t>import org.springframework.security.core.userdetails.UsernameNotFoundException;</w:t>
        <w:br/>
        <w:t>import org.springframework.stereotype.Service;</w:t>
        <w:br/>
        <w:t>import ru.itmo.kotikilab.entities.Owner;</w:t>
        <w:br/>
        <w:t>import ru.itmo.kotikilab.repository.OwnerRepository;</w:t>
        <w:br/>
        <w:br/>
        <w:t>@Service</w:t>
        <w:br/>
        <w:t>public class CustomUserDetailsService implements UserDetailsService {</w:t>
        <w:br/>
        <w:t xml:space="preserve">    @Autowired</w:t>
        <w:br/>
        <w:t xml:space="preserve">    private OwnerRepository ownerRepo;</w:t>
        <w:br/>
        <w:br/>
        <w:t xml:space="preserve">    @Override</w:t>
        <w:br/>
        <w:t xml:space="preserve">    public UserDetails loadUserByUsername(String username) throws UsernameNotFoundException {</w:t>
        <w:br/>
        <w:t xml:space="preserve">        Owner owner = ownerRepo.findByUsername(username);</w:t>
        <w:br/>
        <w:t xml:space="preserve">        if (owner == null) {</w:t>
        <w:br/>
        <w:t xml:space="preserve">            throw new UsernameNotFoundException("Unknown user: "+ username);</w:t>
        <w:br/>
        <w:t xml:space="preserve">        }</w:t>
        <w:br/>
        <w:t xml:space="preserve">        UserDetails user = User.builder()</w:t>
        <w:br/>
        <w:t xml:space="preserve">                .username(owner.getUsername())</w:t>
        <w:br/>
        <w:t xml:space="preserve">                .password(owner.getPassword())</w:t>
        <w:br/>
        <w:t xml:space="preserve">                .roles(owner.getRole())</w:t>
        <w:br/>
        <w:t xml:space="preserve">                .build();</w:t>
        <w:br/>
        <w:t xml:space="preserve">        return user;</w:t>
        <w:br/>
        <w:t xml:space="preserve">    }</w:t>
        <w:br/>
        <w:t>}</w:t>
        <w:br/>
        <w:br/>
        <w:br/>
        <w:br/>
        <w:t>MainService.java</w:t>
        <w:br/>
        <w:br/>
        <w:t>package ru.itmo.kotikilab.services;</w:t>
        <w:br/>
        <w:br/>
        <w:t>import ru.itmo.kotikilab.entities.*;</w:t>
        <w:br/>
        <w:br/>
        <w:t>import java.time.LocalDate;</w:t>
        <w:br/>
        <w:t>import java.util.List;</w:t>
        <w:br/>
        <w:br/>
        <w:t>public interface MainService {</w:t>
        <w:br/>
        <w:t xml:space="preserve">    void createOwner(String name, String date, String username, String password, String role);</w:t>
        <w:br/>
        <w:t xml:space="preserve">    Owner findOwnerById(int id);</w:t>
        <w:br/>
        <w:t xml:space="preserve">    Owner findOwnerByUsername(String username);</w:t>
        <w:br/>
        <w:t xml:space="preserve">    Owner saveOwner(Owner owner);</w:t>
        <w:br/>
        <w:t xml:space="preserve">    void deleteOwner(Owner owner);</w:t>
        <w:br/>
        <w:t xml:space="preserve">    List&lt;Owner&gt; findAllOwners();</w:t>
        <w:br/>
        <w:t xml:space="preserve">    Role saveRole(Role role);</w:t>
        <w:br/>
        <w:br/>
        <w:t xml:space="preserve">    Color getColor(int color) throws Exception;</w:t>
        <w:br/>
        <w:t xml:space="preserve">    Kotik createKotik(String name, String date, String breed, int color, int ownerId) throws Exception;</w:t>
        <w:br/>
        <w:t xml:space="preserve">    Kotik findKotikById(int id);</w:t>
        <w:br/>
        <w:t xml:space="preserve">    Kotik saveKotik(Kotik kotik);</w:t>
        <w:br/>
        <w:t xml:space="preserve">    void deleteKotik(Kotik kotik);</w:t>
        <w:br/>
        <w:t xml:space="preserve">    List&lt;Kotik&gt; findAllKotiks();</w:t>
        <w:br/>
        <w:t xml:space="preserve">    List&lt;Kotik&gt; findKotikByColor(String color);</w:t>
        <w:br/>
        <w:br/>
        <w:t xml:space="preserve">    Friend findFriendById(int id);</w:t>
        <w:br/>
        <w:t xml:space="preserve">    Friend saveFriend(Friend friend);</w:t>
        <w:br/>
        <w:t xml:space="preserve">    void deleteFriend(Friend friend);</w:t>
        <w:br/>
        <w:t xml:space="preserve">    List&lt;Friend&gt; findAllFriends();</w:t>
        <w:br/>
        <w:br/>
        <w:t xml:space="preserve">    void addOwnerToKotik(int idOwner, int idKotik);</w:t>
        <w:br/>
        <w:t xml:space="preserve">    Friend addFriends(int idKotik, int idFriend);</w:t>
        <w:br/>
        <w:t>}</w:t>
        <w:br/>
        <w:br/>
        <w:br/>
        <w:br/>
        <w:t>MainServiceImpl.java</w:t>
        <w:br/>
        <w:br/>
        <w:t>package ru.itmo.kotikilab.services;</w:t>
        <w:br/>
        <w:br/>
        <w:t>import lombok.Data;</w:t>
        <w:br/>
        <w:t>import lombok.RequiredArgsConstructor;</w:t>
        <w:br/>
        <w:t>import lombok.extern.slf4j.Slf4j;</w:t>
        <w:br/>
        <w:t>import org.springframework.security.core.authority.SimpleGrantedAuthority;</w:t>
        <w:br/>
        <w:t>import org.springframework.security.core.userdetails.UserDetails;</w:t>
        <w:br/>
        <w:t>import org.springframework.security.core.userdetails.UserDetailsService;</w:t>
        <w:br/>
        <w:t>import org.springframework.security.core.userdetails.UsernameNotFoundException;</w:t>
        <w:br/>
        <w:t>import org.springframework.security.crypto.password.PasswordEncoder;</w:t>
        <w:br/>
        <w:t>import org.springframework.stereotype.Service;</w:t>
        <w:br/>
        <w:t>import ru.itmo.kotikilab.entities.*;</w:t>
        <w:br/>
        <w:t>import ru.itmo.kotikilab.repository.*;</w:t>
        <w:br/>
        <w:t>import ru.itmo.kotikilab.tools.KotikiException;</w:t>
        <w:br/>
        <w:br/>
        <w:t>import javax.transaction.Transactional;</w:t>
        <w:br/>
        <w:t>import java.time.LocalDate;</w:t>
        <w:br/>
        <w:t>import java.util.ArrayList;</w:t>
        <w:br/>
        <w:t>import java.util.Collection;</w:t>
        <w:br/>
        <w:t>import java.util.List;</w:t>
        <w:br/>
        <w:br/>
        <w:t>@Service</w:t>
        <w:br/>
        <w:t>@RequiredArgsConstructor</w:t>
        <w:br/>
        <w:t>@Transactional</w:t>
        <w:br/>
        <w:t>@Slf4j</w:t>
        <w:br/>
        <w:t>public class MainServiceImpl implements MainService {</w:t>
        <w:br/>
        <w:t xml:space="preserve">    private final KotikRepository kotikRepo;</w:t>
        <w:br/>
        <w:t xml:space="preserve">    private final OwnerRepository ownerRepo;</w:t>
        <w:br/>
        <w:t xml:space="preserve">    private final FriendRepository friendRepo;</w:t>
        <w:br/>
        <w:t xml:space="preserve">    private final RoleRepository roleRepo;</w:t>
        <w:br/>
        <w:br/>
        <w:t xml:space="preserve">    @Override</w:t>
        <w:br/>
        <w:t xml:space="preserve">    public void createOwner(String name, String date, String username, String password, String role){</w:t>
        <w:br/>
        <w:t xml:space="preserve">        log.info("Create owner");</w:t>
        <w:br/>
        <w:t xml:space="preserve">        Owner owner = new Owner(name, LocalDate.parse(date), username, password, role);</w:t>
        <w:br/>
        <w:t xml:space="preserve">        ownerRepo.save(owner);</w:t>
        <w:br/>
        <w:t xml:space="preserve">    }</w:t>
        <w:br/>
        <w:br/>
        <w:t xml:space="preserve">    @Override</w:t>
        <w:br/>
        <w:t xml:space="preserve">    public Owner findOwnerById(int id) {</w:t>
        <w:br/>
        <w:t xml:space="preserve">        log.info("Finding owner by id");</w:t>
        <w:br/>
        <w:t xml:space="preserve">        return ownerRepo.getById(id);</w:t>
        <w:br/>
        <w:t xml:space="preserve">    }</w:t>
        <w:br/>
        <w:br/>
        <w:t xml:space="preserve">    @Override</w:t>
        <w:br/>
        <w:t xml:space="preserve">    public Owner findOwnerByUsername(String username) {</w:t>
        <w:br/>
        <w:t xml:space="preserve">        log.info("Finding owner by username");</w:t>
        <w:br/>
        <w:t xml:space="preserve">        return ownerRepo.findByUsername(username);</w:t>
        <w:br/>
        <w:t xml:space="preserve">    }</w:t>
        <w:br/>
        <w:br/>
        <w:t xml:space="preserve">    @Override</w:t>
        <w:br/>
        <w:t xml:space="preserve">    public Owner saveOwner(Owner owner) {</w:t>
        <w:br/>
        <w:t xml:space="preserve">        log.info("Saving new owner");</w:t>
        <w:br/>
        <w:t xml:space="preserve">        return ownerRepo.save(owner);</w:t>
        <w:br/>
        <w:t xml:space="preserve">    }</w:t>
        <w:br/>
        <w:br/>
        <w:t xml:space="preserve">    @Override</w:t>
        <w:br/>
        <w:t xml:space="preserve">    public void deleteOwner(Owner owner) {</w:t>
        <w:br/>
        <w:t xml:space="preserve">        log.info("Delete owner");</w:t>
        <w:br/>
        <w:t xml:space="preserve">        ownerRepo.delete(owner);</w:t>
        <w:br/>
        <w:t xml:space="preserve">    }</w:t>
        <w:br/>
        <w:br/>
        <w:t xml:space="preserve">    @Override</w:t>
        <w:br/>
        <w:t xml:space="preserve">    public List&lt;Owner&gt; findAllOwners() {</w:t>
        <w:br/>
        <w:t xml:space="preserve">        log.info("Fetching all owners");</w:t>
        <w:br/>
        <w:t xml:space="preserve">        return ownerRepo.findAll();</w:t>
        <w:br/>
        <w:t xml:space="preserve">    }</w:t>
        <w:br/>
        <w:br/>
        <w:t xml:space="preserve">    @Override</w:t>
        <w:br/>
        <w:t xml:space="preserve">    public Color getColor(int color) throws Exception{</w:t>
        <w:br/>
        <w:t xml:space="preserve">        for (Color colors: Color.values()) {</w:t>
        <w:br/>
        <w:t xml:space="preserve">            if (colors.ordinal() == color) {</w:t>
        <w:br/>
        <w:t xml:space="preserve">                return colors;</w:t>
        <w:br/>
        <w:t xml:space="preserve">            }</w:t>
        <w:br/>
        <w:t xml:space="preserve">        }</w:t>
        <w:br/>
        <w:t xml:space="preserve">        throw new Exception("Error");</w:t>
        <w:br/>
        <w:t xml:space="preserve">    }</w:t>
        <w:br/>
        <w:br/>
        <w:t xml:space="preserve">    @Override</w:t>
        <w:br/>
        <w:t xml:space="preserve">    public Role saveRole(Role role) {</w:t>
        <w:br/>
        <w:t xml:space="preserve">        log.info("Saving new role");</w:t>
        <w:br/>
        <w:t xml:space="preserve">        return roleRepo.save(role);</w:t>
        <w:br/>
        <w:t xml:space="preserve">    }</w:t>
        <w:br/>
        <w:br/>
        <w:t xml:space="preserve">    @Override</w:t>
        <w:br/>
        <w:t xml:space="preserve">    public Kotik createKotik(String name, String date, String breed, int color, int ownerId) throws Exception {</w:t>
        <w:br/>
        <w:t xml:space="preserve">        log.info("Create kotik");</w:t>
        <w:br/>
        <w:t xml:space="preserve">        Color colorEnum = getColor(color);</w:t>
        <w:br/>
        <w:t xml:space="preserve">        Owner owner = findOwnerById(ownerId);</w:t>
        <w:br/>
        <w:t xml:space="preserve">        Kotik kotik = new Kotik(name, LocalDate.parse(date), breed, colorEnum, owner);</w:t>
        <w:br/>
        <w:t xml:space="preserve">        ownerRepo.save(owner);</w:t>
        <w:br/>
        <w:t xml:space="preserve">        kotikRepo.save(kotik);</w:t>
        <w:br/>
        <w:t xml:space="preserve">        return kotik;</w:t>
        <w:br/>
        <w:t xml:space="preserve">    }</w:t>
        <w:br/>
        <w:br/>
        <w:t xml:space="preserve">    @Override</w:t>
        <w:br/>
        <w:t xml:space="preserve">    public Kotik findKotikById(int id) {</w:t>
        <w:br/>
        <w:t xml:space="preserve">        log.info("Finding kotik by id");</w:t>
        <w:br/>
        <w:t xml:space="preserve">        return kotikRepo.getById(id);</w:t>
        <w:br/>
        <w:t xml:space="preserve">    }</w:t>
        <w:br/>
        <w:br/>
        <w:t xml:space="preserve">    @Override</w:t>
        <w:br/>
        <w:t xml:space="preserve">    public Kotik saveKotik(Kotik kotik) {</w:t>
        <w:br/>
        <w:t xml:space="preserve">        log.info("Saving new kotik");</w:t>
        <w:br/>
        <w:t xml:space="preserve">        return kotikRepo.save(kotik);</w:t>
        <w:br/>
        <w:t xml:space="preserve">    }</w:t>
        <w:br/>
        <w:br/>
        <w:t xml:space="preserve">    @Override</w:t>
        <w:br/>
        <w:t xml:space="preserve">    public void deleteKotik(Kotik kotik) {</w:t>
        <w:br/>
        <w:t xml:space="preserve">        log.info("Delete kotik");</w:t>
        <w:br/>
        <w:t xml:space="preserve">        kotikRepo.delete(kotik);</w:t>
        <w:br/>
        <w:t xml:space="preserve">    }</w:t>
        <w:br/>
        <w:br/>
        <w:t xml:space="preserve">    @Override</w:t>
        <w:br/>
        <w:t xml:space="preserve">    public List&lt;Kotik&gt; findAllKotiks() {</w:t>
        <w:br/>
        <w:t xml:space="preserve">        log.info("Fetching all kotiks");</w:t>
        <w:br/>
        <w:t xml:space="preserve">        return kotikRepo.findAll();</w:t>
        <w:br/>
        <w:t xml:space="preserve">    }</w:t>
        <w:br/>
        <w:br/>
        <w:t xml:space="preserve">    @Override</w:t>
        <w:br/>
        <w:t xml:space="preserve">    public List&lt;Kotik&gt; findKotikByColor(String color) {</w:t>
        <w:br/>
        <w:t xml:space="preserve">        log.info("Find kotik by color");</w:t>
        <w:br/>
        <w:t xml:space="preserve">        Color colorEnum = Color.getTypeByName(color);</w:t>
        <w:br/>
        <w:t xml:space="preserve">        List&lt;Kotik&gt; kotiki = kotikRepo.findByColor(colorEnum);</w:t>
        <w:br/>
        <w:t xml:space="preserve">        return kotiki;</w:t>
        <w:br/>
        <w:t xml:space="preserve">    }</w:t>
        <w:br/>
        <w:br/>
        <w:t xml:space="preserve">    @Override</w:t>
        <w:br/>
        <w:t xml:space="preserve">    public Friend findFriendById(int id) {</w:t>
        <w:br/>
        <w:t xml:space="preserve">        log.info("Finding friend by id");</w:t>
        <w:br/>
        <w:t xml:space="preserve">        return friendRepo.getById(id);</w:t>
        <w:br/>
        <w:t xml:space="preserve">    }</w:t>
        <w:br/>
        <w:br/>
        <w:t xml:space="preserve">    @Override</w:t>
        <w:br/>
        <w:t xml:space="preserve">    public Friend saveFriend(Friend friend) {</w:t>
        <w:br/>
        <w:t xml:space="preserve">        log.info("Saving new friend");</w:t>
        <w:br/>
        <w:t xml:space="preserve">        return friendRepo.save(friend);</w:t>
        <w:br/>
        <w:t xml:space="preserve">    }</w:t>
        <w:br/>
        <w:br/>
        <w:t xml:space="preserve">    @Override</w:t>
        <w:br/>
        <w:t xml:space="preserve">    public void deleteFriend(Friend friend) {</w:t>
        <w:br/>
        <w:t xml:space="preserve">        log.info("Delete friend");</w:t>
        <w:br/>
        <w:t xml:space="preserve">        friendRepo.delete(friend);</w:t>
        <w:br/>
        <w:t xml:space="preserve">    }</w:t>
        <w:br/>
        <w:br/>
        <w:t xml:space="preserve">    @Override</w:t>
        <w:br/>
        <w:t xml:space="preserve">    public List&lt;Friend&gt; findAllFriends() {</w:t>
        <w:br/>
        <w:t xml:space="preserve">        log.info("Fetching all friends");</w:t>
        <w:br/>
        <w:t xml:space="preserve">        return friendRepo.findAll();</w:t>
        <w:br/>
        <w:t xml:space="preserve">    }</w:t>
        <w:br/>
        <w:br/>
        <w:t xml:space="preserve">    @Override</w:t>
        <w:br/>
        <w:t xml:space="preserve">    public void addOwnerToKotik(int idOwner, int idKotik) {</w:t>
        <w:br/>
        <w:t xml:space="preserve">        log.info("Adding owner to kotik");</w:t>
        <w:br/>
        <w:t xml:space="preserve">        Owner owner = findOwnerById(idOwner);</w:t>
        <w:br/>
        <w:t xml:space="preserve">        Kotik kotik = findKotikById(idKotik);</w:t>
        <w:br/>
        <w:t xml:space="preserve">        owner.addKotik(kotik);</w:t>
        <w:br/>
        <w:t xml:space="preserve">        kotik.setOwnerId(owner);</w:t>
        <w:br/>
        <w:t xml:space="preserve">        ownerRepo.save(owner);</w:t>
        <w:br/>
        <w:t xml:space="preserve">        kotikRepo.save(kotik);</w:t>
        <w:br/>
        <w:t xml:space="preserve">    }</w:t>
        <w:br/>
        <w:br/>
        <w:t xml:space="preserve">    @Override</w:t>
        <w:br/>
        <w:t xml:space="preserve">    public Friend addFriends(int idKotik, int idFriend) {</w:t>
        <w:br/>
        <w:t xml:space="preserve">        Kotik kotik = findKotikById(idKotik);</w:t>
        <w:br/>
        <w:t xml:space="preserve">        Kotik kotikFriend = findKotikById(idFriend);</w:t>
        <w:br/>
        <w:t xml:space="preserve">        Friend newFriend = kotik.addFriend(kotikFriend);</w:t>
        <w:br/>
        <w:t xml:space="preserve">        friendRepo.save(newFriend);</w:t>
        <w:br/>
        <w:t xml:space="preserve">        return newFriend;</w:t>
        <w:br/>
        <w:t xml:space="preserve">    }</w:t>
        <w:br/>
        <w:t>}</w:t>
        <w:br/>
        <w:br/>
        <w:br/>
        <w:br/>
        <w:t>KotikiException.java</w:t>
        <w:br/>
        <w:br/>
        <w:t>package ru.itmo.kotikilab.tools;</w:t>
        <w:br/>
        <w:t>public class KotikiException extends RuntimeException {</w:t>
        <w:br/>
        <w:t xml:space="preserve">    public KotikiException() {</w:t>
        <w:br/>
        <w:t xml:space="preserve">    }</w:t>
        <w:br/>
        <w:br/>
        <w:t xml:space="preserve">    public KotikiException(String message) {</w:t>
        <w:br/>
        <w:t xml:space="preserve">        super(message);</w:t>
        <w:br/>
        <w:t xml:space="preserve">    }</w:t>
        <w:br/>
        <w:t>}</w:t>
        <w:br/>
        <w:br/>
        <w:br/>
        <w:br/>
        <w:t>FriendWrap.java</w:t>
        <w:br/>
        <w:br/>
        <w:t>package ru.itmo.kotikilab.wrapper;</w:t>
        <w:br/>
        <w:br/>
        <w:t>import lombok.AllArgsConstructor;</w:t>
        <w:br/>
        <w:t>import lombok.Data;</w:t>
        <w:br/>
        <w:br/>
        <w:t>@Data</w:t>
        <w:br/>
        <w:t>@AllArgsConstructor</w:t>
        <w:br/>
        <w:t>public class FriendWrap {</w:t>
        <w:br/>
        <w:t xml:space="preserve">    public int id;</w:t>
        <w:br/>
        <w:t xml:space="preserve">    public int kotikId;</w:t>
        <w:br/>
        <w:t xml:space="preserve">    public int friendId;</w:t>
        <w:br/>
        <w:t>}</w:t>
        <w:br/>
        <w:br/>
        <w:br/>
        <w:br/>
        <w:t>KotikWrap.java</w:t>
        <w:br/>
        <w:br/>
        <w:t>package ru.itmo.kotikilab.wrapper;</w:t>
        <w:br/>
        <w:br/>
        <w:t>import lombok.AllArgsConstructor;</w:t>
        <w:br/>
        <w:t>import lombok.Data;</w:t>
        <w:br/>
        <w:t>import ru.itmo.kotikilab.entities.Color;</w:t>
        <w:br/>
        <w:t>import java.time.LocalDate;</w:t>
        <w:br/>
        <w:br/>
        <w:t>@Data</w:t>
        <w:br/>
        <w:t>@AllArgsConstructor</w:t>
        <w:br/>
        <w:t>public class KotikWrap {</w:t>
        <w:br/>
        <w:t xml:space="preserve">    private int id;</w:t>
        <w:br/>
        <w:t xml:space="preserve">    private String name;</w:t>
        <w:br/>
        <w:t xml:space="preserve">    private LocalDate birthday;</w:t>
        <w:br/>
        <w:t xml:space="preserve">    private String breed;</w:t>
        <w:br/>
        <w:t xml:space="preserve">    private int colorId;</w:t>
        <w:br/>
        <w:t xml:space="preserve">    private int owner_id;</w:t>
        <w:br/>
        <w:t>}</w:t>
        <w:br/>
        <w:br/>
        <w:br/>
        <w:br/>
        <w:t>OwnerWrap.java</w:t>
        <w:br/>
        <w:br/>
        <w:t>package ru.itmo.kotikilab.wrapper;</w:t>
        <w:br/>
        <w:br/>
        <w:t>import lombok.AllArgsConstructor;</w:t>
        <w:br/>
        <w:t>import lombok.Data;</w:t>
        <w:br/>
        <w:t>import ru.itmo.kotikilab.entities.Kotik;</w:t>
        <w:br/>
        <w:br/>
        <w:t>import java.time.LocalDate;</w:t>
        <w:br/>
        <w:t>import java.util.List;</w:t>
        <w:br/>
        <w:br/>
        <w:t>@Data</w:t>
        <w:br/>
        <w:t>@AllArgsConstructor</w:t>
        <w:br/>
        <w:t>public class OwnerWrap {</w:t>
        <w:br/>
        <w:t xml:space="preserve">    private int id;</w:t>
        <w:br/>
        <w:t xml:space="preserve">    private String name;</w:t>
        <w:br/>
        <w:t xml:space="preserve">    private LocalDate birthday;</w:t>
        <w:br/>
        <w:t xml:space="preserve">    private String username;</w:t>
        <w:br/>
        <w:t xml:space="preserve">    private String password;</w:t>
        <w:br/>
        <w:t xml:space="preserve">    private String role;</w:t>
        <w:br/>
        <w:t xml:space="preserve">    private List&lt;Integer&gt; kotikiId;</w:t>
        <w:br/>
        <w:t>}</w:t>
        <w:br/>
        <w:br/>
        <w:br/>
        <w:br/>
        <w:t>KotikiLabApplicationTests.java</w:t>
        <w:br/>
        <w:br/>
        <w:t>package ru.itmo.kotikilab;</w:t>
        <w:br/>
        <w:br/>
        <w:t>import org.junit.jupiter.api.Test;</w:t>
        <w:br/>
        <w:t>import org.springframework.boot.test.context.SpringBootTest;</w:t>
        <w:br/>
        <w:br/>
        <w:t>@SpringBootTest</w:t>
        <w:br/>
        <w:t>class KotikiLabApplicationTests {</w:t>
        <w:br/>
        <w:br/>
        <w:tab/>
        <w:t>@Test</w:t>
        <w:br/>
        <w:tab/>
        <w:t>void contextLoads() {</w:t>
        <w:br/>
        <w:tab/>
        <w:t>}</w:t>
        <w:br/>
        <w:br/>
        <w:t>}</w:t>
        <w:br/>
        <w:br/>
        <w:br/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LibreOffice/7.2.7.2$Linux_X86_64 LibreOffice_project/20$Build-2</Application>
  <AppVersion>15.0000</AppVersion>
  <Pages>36</Pages>
  <Words>2282</Words>
  <Characters>24209</Characters>
  <CharactersWithSpaces>30447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2022-06-12T16:51:45Z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