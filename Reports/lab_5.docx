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6"/>
        </w:rPr>
        <w:t>Министр науки и высшего образования Российской Федерации</w:t>
      </w:r>
    </w:p>
    <w:p>
      <w:pPr>
        <w:pStyle w:val="Normal"/>
        <w:jc w:val="center"/>
        <w:rPr/>
      </w:pPr>
      <w:r>
        <w:rPr>
          <w:b/>
          <w:sz w:val="3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/>
      </w:pPr>
      <w:r>
        <w:rPr>
          <w:b/>
          <w:sz w:val="36"/>
        </w:rPr>
        <w:t>«Национальный исследовательский университет ИТМО»</w:t>
      </w:r>
    </w:p>
    <w:p>
      <w:pPr>
        <w:pStyle w:val="Normal"/>
        <w:jc w:val="center"/>
        <w:rPr/>
      </w:pPr>
      <w:r>
        <w:rPr>
          <w:sz w:val="36"/>
        </w:rPr>
        <w:t>Факультет информационных технологий и программирования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/>
      </w:pPr>
      <w:r>
        <w:rPr>
          <w:sz w:val="28"/>
        </w:rPr>
        <w:t xml:space="preserve">Лабораторная работа № </w:t>
      </w:r>
      <w:r>
        <w:rPr>
          <w:sz w:val="28"/>
        </w:rPr>
        <w:t>5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/>
      </w:pPr>
      <w:r>
        <w:rPr>
          <w:sz w:val="28"/>
        </w:rPr>
        <w:t>Выполнил студент группы № M32071</w:t>
      </w:r>
    </w:p>
    <w:p>
      <w:pPr>
        <w:pStyle w:val="Normal"/>
        <w:jc w:val="right"/>
        <w:rPr/>
      </w:pPr>
      <w:r>
        <w:rPr>
          <w:sz w:val="28"/>
        </w:rPr>
        <w:t>Реброва Татьяна Ивановна</w:t>
      </w:r>
    </w:p>
    <w:p>
      <w:pPr>
        <w:pStyle w:val="Normal"/>
        <w:jc w:val="right"/>
        <w:rPr/>
      </w:pPr>
      <w:r>
        <w:rPr>
          <w:sz w:val="28"/>
        </w:rPr>
        <w:t>Проверил:</w:t>
      </w:r>
    </w:p>
    <w:p>
      <w:pPr>
        <w:pStyle w:val="Normal"/>
        <w:jc w:val="right"/>
        <w:rPr/>
      </w:pPr>
      <w:r>
        <w:rPr>
          <w:sz w:val="28"/>
        </w:rPr>
        <w:t>Бутенко Олег Романович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/>
      </w:pPr>
      <w:r>
        <w:rPr>
          <w:sz w:val="28"/>
        </w:rPr>
        <w:t>Санкт-Петербург</w:t>
        <w:br/>
        <w:t>2022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>
          <w:sz w:val="28"/>
        </w:rPr>
        <w:t>KafkaTutorialConsumerApplication.java</w:t>
        <w:br/>
        <w:br/>
        <w:t>package com.example;</w:t>
        <w:br/>
        <w:br/>
        <w:t>import com.example.entities.Color;</w:t>
        <w:br/>
        <w:t>import com.example.entities.Kotik;</w:t>
        <w:br/>
        <w:t>import com.example.entities.Owner;</w:t>
        <w:br/>
        <w:t>import com.example.services.MainService;</w:t>
        <w:br/>
        <w:t>import org.springframework.boot.CommandLineRunner;</w:t>
        <w:br/>
        <w:t>import org.springframework.boot.SpringApplication;</w:t>
        <w:br/>
        <w:t>import org.springframework.boot.autoconfigure.SpringBootApplication;</w:t>
        <w:br/>
        <w:t>import org.springframework.context.annotation.Bean;</w:t>
        <w:br/>
        <w:br/>
        <w:t>import java.time.LocalDate;</w:t>
        <w:br/>
        <w:br/>
        <w:t>@SpringBootApplication</w:t>
        <w:br/>
        <w:t>public class KafkaTutorialConsumerApplication {</w:t>
        <w:br/>
        <w:br/>
        <w:tab/>
        <w:t>public static void main(String[] args) {</w:t>
        <w:br/>
        <w:tab/>
        <w:tab/>
        <w:t>SpringApplication.run(KafkaTutorialConsumerApplication.class, args);</w:t>
        <w:br/>
        <w:tab/>
        <w:t>}</w:t>
        <w:br/>
        <w:br/>
        <w:tab/>
        <w:t>@Bean</w:t>
        <w:br/>
        <w:tab/>
        <w:t>CommandLineRunner run(MainService mainService) {</w:t>
        <w:br/>
        <w:tab/>
        <w:tab/>
        <w:t>return args -&gt; {</w:t>
        <w:br/>
        <w:tab/>
        <w:tab/>
        <w:tab/>
        <w:t>Owner owner = new Owner("Nikita", LocalDate.of(2002, 03, 29), "user", "1234", "user");</w:t>
        <w:br/>
        <w:tab/>
        <w:tab/>
        <w:tab/>
        <w:t>mainService.saveOwner(owner);</w:t>
        <w:br/>
        <w:tab/>
        <w:tab/>
        <w:tab/>
        <w:t>Kotik kotik = new Kotik("Rubi", LocalDate.of(2022, 03, 29), "No name", Color.GREY, owner);</w:t>
        <w:br/>
        <w:tab/>
        <w:tab/>
        <w:tab/>
        <w:t>kotik.setOwnerId(owner);</w:t>
        <w:br/>
        <w:tab/>
        <w:tab/>
        <w:tab/>
        <w:t>mainService.saveKotik(kotik);</w:t>
        <w:br/>
        <w:tab/>
        <w:tab/>
        <w:tab/>
        <w:t>//mainService.addOwnerToKotik(owner.getId(), kotik.getId());</w:t>
        <w:br/>
        <w:br/>
        <w:tab/>
        <w:tab/>
        <w:tab/>
        <w:t>Owner owner2 = new Owner("Tanya", LocalDate.of(2002, 05, 29), "user2", "1234", "admin");</w:t>
        <w:br/>
        <w:tab/>
        <w:tab/>
        <w:tab/>
        <w:t>mainService.saveOwner(owner2);</w:t>
        <w:br/>
        <w:tab/>
        <w:tab/>
        <w:tab/>
        <w:t>Kotik kotik2 = new Kotik("Vudi", LocalDate.of(2022, 03, 29), "No name", Color.WHITE, owner);</w:t>
        <w:br/>
        <w:tab/>
        <w:tab/>
        <w:tab/>
        <w:t>kotik2.setOwnerId(owner2);</w:t>
        <w:br/>
        <w:tab/>
        <w:tab/>
        <w:tab/>
        <w:t>mainService.saveKotik(kotik2);</w:t>
        <w:br/>
        <w:tab/>
        <w:tab/>
        <w:tab/>
        <w:t>//mainService.addOwnerToKotik(owner2.getId(), kotik2.getId());</w:t>
        <w:br/>
        <w:br/>
        <w:tab/>
        <w:tab/>
        <w:tab/>
        <w:t>/*Friend friend = mainService.addFriends(kotik.getId(), kotik2.getId());</w:t>
        <w:br/>
        <w:tab/>
        <w:tab/>
        <w:tab/>
        <w:t>mainService.saveFriend(friend);*/</w:t>
        <w:br/>
        <w:tab/>
        <w:tab/>
        <w:t>};</w:t>
        <w:br/>
        <w:tab/>
        <w:t>}</w:t>
        <w:br/>
        <w:t>}</w:t>
        <w:br/>
        <w:br/>
        <w:br/>
        <w:br/>
        <w:t>Color.java</w:t>
        <w:br/>
        <w:br/>
        <w:t>package com.example.entities;</w:t>
        <w:br/>
        <w:br/>
        <w:br/>
        <w:t>import java.util.HashMap;</w:t>
        <w:br/>
        <w:t>import java.util.Map;</w:t>
        <w:br/>
        <w:br/>
        <w:t>public enum Color {</w:t>
        <w:br/>
        <w:t xml:space="preserve">    BLACK("black"),</w:t>
        <w:br/>
        <w:t xml:space="preserve">    WHITE("white"),</w:t>
        <w:br/>
        <w:t xml:space="preserve">    RED("red"),</w:t>
        <w:br/>
        <w:t xml:space="preserve">    GREY("grey"),</w:t>
        <w:br/>
        <w:t xml:space="preserve">    GREEN("green"),</w:t>
        <w:br/>
        <w:t xml:space="preserve">    YELLOW("yellow");</w:t>
        <w:br/>
        <w:br/>
        <w:t xml:space="preserve">    private final String name;</w:t>
        <w:br/>
        <w:br/>
        <w:t xml:space="preserve">    Color(String name) {</w:t>
        <w:br/>
        <w:t xml:space="preserve">        this.name = name;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private static final Map&lt;String, Color&gt; LOOKUP_MAP = new HashMap&lt;&gt;();</w:t>
        <w:br/>
        <w:br/>
        <w:t xml:space="preserve">    static {</w:t>
        <w:br/>
        <w:t xml:space="preserve">        for (Color env : values()) {</w:t>
        <w:br/>
        <w:t xml:space="preserve">            LOOKUP_MAP.put(env.getName(), env);</w:t>
        <w:br/>
        <w:t xml:space="preserve">        }</w:t>
        <w:br/>
        <w:t xml:space="preserve">    }</w:t>
        <w:br/>
        <w:br/>
        <w:t xml:space="preserve">    public static Color getTypeByName(String url) {</w:t>
        <w:br/>
        <w:t xml:space="preserve">        return LOOKUP_MAP.get(url);</w:t>
        <w:br/>
        <w:t xml:space="preserve">    }</w:t>
        <w:br/>
        <w:t>}</w:t>
        <w:br/>
        <w:br/>
        <w:br/>
        <w:t>Friend.java</w:t>
        <w:br/>
        <w:br/>
        <w:t>package com.example.entities;</w:t>
        <w:br/>
        <w:br/>
        <w:br/>
        <w:t>import com.example.wrapper.FriendWrap;</w:t>
        <w:br/>
        <w:t>import lombok.AllArgsConstructor;</w:t>
        <w:br/>
        <w:t>import lombok.Data;</w:t>
        <w:br/>
        <w:t>import lombok.NoArgsConstructor;</w:t>
        <w:br/>
        <w:br/>
        <w:t>import javax.persistence.*;</w:t>
        <w:br/>
        <w:br/>
        <w:t>@Entity</w:t>
        <w:br/>
        <w:t>@Data</w:t>
        <w:br/>
        <w:t>@NoArgsConstructor</w:t>
        <w:br/>
        <w:t>@AllArgsConstructor</w:t>
        <w:br/>
        <w:t>@Table (name = "kotiki_friends")</w:t>
        <w:br/>
        <w:t>public class Friend{</w:t>
        <w:br/>
        <w:t xml:space="preserve">    @Id</w:t>
        <w:br/>
        <w:t xml:space="preserve">    @GeneratedValue(strategy = GenerationType.IDENTITY)</w:t>
        <w:br/>
        <w:t xml:space="preserve">    private int id;</w:t>
        <w:br/>
        <w:t xml:space="preserve">    @ManyToOne(fetch = FetchType.LAZY)</w:t>
        <w:br/>
        <w:t xml:space="preserve">    @JoinColumn(name = "kotik")</w:t>
        <w:br/>
        <w:t xml:space="preserve">    private Kotik kotik;</w:t>
        <w:br/>
        <w:t xml:space="preserve">    @OneToOne</w:t>
        <w:br/>
        <w:t xml:space="preserve">    @JoinColumn(name = "friend")</w:t>
        <w:br/>
        <w:t xml:space="preserve">    private Kotik friend;</w:t>
        <w:br/>
        <w:br/>
        <w:t xml:space="preserve">    public Friend(Kotik kotik, Kotik friend) {</w:t>
        <w:br/>
        <w:t xml:space="preserve">        this.kotik = kotik;</w:t>
        <w:br/>
        <w:t xml:space="preserve">        this.friend = friend;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Kotik getKotik() {</w:t>
        <w:br/>
        <w:t xml:space="preserve">        return kotik;</w:t>
        <w:br/>
        <w:t xml:space="preserve">    }</w:t>
        <w:br/>
        <w:br/>
        <w:t xml:space="preserve">    public void setKotik(Kotik kotik) {</w:t>
        <w:br/>
        <w:t xml:space="preserve">        this.kotik = kotik;</w:t>
        <w:br/>
        <w:t xml:space="preserve">    }</w:t>
        <w:br/>
        <w:br/>
        <w:t xml:space="preserve">    public Kotik getFriend() {</w:t>
        <w:br/>
        <w:t xml:space="preserve">        return friend;</w:t>
        <w:br/>
        <w:t xml:space="preserve">    }</w:t>
        <w:br/>
        <w:br/>
        <w:t xml:space="preserve">    public void setFriend(Kotik friend) {</w:t>
        <w:br/>
        <w:t xml:space="preserve">        this.friend = friend;</w:t>
        <w:br/>
        <w:t xml:space="preserve">    }</w:t>
        <w:br/>
        <w:br/>
        <w:t xml:space="preserve">    public FriendWrap getFriendWrap(){</w:t>
        <w:br/>
        <w:t xml:space="preserve">        return new FriendWrap(id, kotik.getId(), friend.getId());</w:t>
        <w:br/>
        <w:t xml:space="preserve">    }</w:t>
        <w:br/>
        <w:t>}</w:t>
        <w:br/>
        <w:br/>
        <w:br/>
        <w:t>Kotik.java</w:t>
        <w:br/>
        <w:br/>
        <w:t>package com.example.entities;</w:t>
        <w:br/>
        <w:br/>
        <w:br/>
        <w:t>import com.example.tools.KotikiException;</w:t>
        <w:br/>
        <w:t>import com.example.wrapper.KotikWrap;</w:t>
        <w:br/>
        <w:t>import lombok.AllArgsConstructor;</w:t>
        <w:br/>
        <w:t>import lombok.Data;</w:t>
        <w:br/>
        <w:t>import lombok.NoArgsConstructor;</w:t>
        <w:br/>
        <w:br/>
        <w:t>import javax.persistence.*;</w:t>
        <w:br/>
        <w:t>import java.time.LocalDate;</w:t>
        <w:br/>
        <w:t>import java.util.ArrayList;</w:t>
        <w:br/>
        <w:t>import java.util.List;</w:t>
        <w:br/>
        <w:br/>
        <w:t>@Entity</w:t>
        <w:br/>
        <w:t>@Data</w:t>
        <w:br/>
        <w:t>@NoArgsConstructor</w:t>
        <w:br/>
        <w:t>@AllArgsConstructor</w:t>
        <w:br/>
        <w:t>@Table (name = "kotiki")</w:t>
        <w:br/>
        <w:t>public class Kotik{</w:t>
        <w:br/>
        <w:t xml:space="preserve">    @Id</w:t>
        <w:br/>
        <w:t xml:space="preserve">    @GeneratedValue(strategy = GenerationType.IDENTITY)</w:t>
        <w:br/>
        <w:t xml:space="preserve">    private int id;</w:t>
        <w:br/>
        <w:br/>
        <w:t xml:space="preserve">    private String name;</w:t>
        <w:br/>
        <w:t xml:space="preserve">    private LocalDate birthday;</w:t>
        <w:br/>
        <w:t xml:space="preserve">    private String breed;</w:t>
        <w:br/>
        <w:br/>
        <w:t xml:space="preserve">    @Column(name = "color")</w:t>
        <w:br/>
        <w:t xml:space="preserve">    private Color color;</w:t>
        <w:br/>
        <w:br/>
        <w:t xml:space="preserve">    @ManyToOne(fetch = FetchType.LAZY)</w:t>
        <w:br/>
        <w:t xml:space="preserve">    @JoinColumn(name = "owner")</w:t>
        <w:br/>
        <w:t xml:space="preserve">    private Owner owner;</w:t>
        <w:br/>
        <w:br/>
        <w:t xml:space="preserve">    @OneToMany(mappedBy = "kotik", orphanRemoval = true)</w:t>
        <w:br/>
        <w:t xml:space="preserve">    private final List&lt;Friend&gt; friends = new ArrayList&lt;&gt;();</w:t>
        <w:br/>
        <w:br/>
        <w:t xml:space="preserve">    public Kotik(String name, LocalDate birthday, String breed,</w:t>
        <w:br/>
        <w:t xml:space="preserve">                 Color color, Owner owner) {</w:t>
        <w:br/>
        <w:t xml:space="preserve">        this.name = name;</w:t>
        <w:br/>
        <w:t xml:space="preserve">        this.birthday = birthday;</w:t>
        <w:br/>
        <w:t xml:space="preserve">        this.breed = breed;</w:t>
        <w:br/>
        <w:t xml:space="preserve">        this.color = color;</w:t>
        <w:br/>
        <w:t xml:space="preserve">        this.owner = owner;</w:t>
        <w:br/>
        <w:t xml:space="preserve">    }</w:t>
        <w:br/>
        <w:br/>
        <w:t xml:space="preserve">    public Friend addFriend(Kotik kotik) throws KotikiException {</w:t>
        <w:br/>
        <w:t xml:space="preserve">        if(kotik == null) {</w:t>
        <w:br/>
        <w:t xml:space="preserve">            throw new KotikiException("Sorry not found kotik");</w:t>
        <w:br/>
        <w:t xml:space="preserve">        }</w:t>
        <w:br/>
        <w:t xml:space="preserve">        if(kotik == this) {</w:t>
        <w:br/>
        <w:t xml:space="preserve">            throw new KotikiException("Sorry you can't be frendship with yourself I must to say your owner about your schiza");</w:t>
        <w:br/>
        <w:t xml:space="preserve">        }</w:t>
        <w:br/>
        <w:t xml:space="preserve">        Friend newFriend = new Friend(this, kotik);</w:t>
        <w:br/>
        <w:t xml:space="preserve">        friends.add(newFriend);</w:t>
        <w:br/>
        <w:t xml:space="preserve">        return newFriend;</w:t>
        <w:br/>
        <w:t xml:space="preserve">    }</w:t>
        <w:br/>
        <w:br/>
        <w:t xml:space="preserve">    public void removeFriends(Friend friend) {</w:t>
        <w:br/>
        <w:t xml:space="preserve">        friends.remove(friend);</w:t>
        <w:br/>
        <w:t xml:space="preserve">    }</w:t>
        <w:br/>
        <w:br/>
        <w:t xml:space="preserve">    public Integer getId() {</w:t>
        <w:br/>
        <w:t xml:space="preserve">        return id;</w:t>
        <w:br/>
        <w:t xml:space="preserve">    }</w:t>
        <w:br/>
        <w:br/>
        <w:t xml:space="preserve">    public void setId(Integer id) {</w:t>
        <w:br/>
        <w:t xml:space="preserve">        this.id = id;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LocalDate getBirthDay() {</w:t>
        <w:br/>
        <w:t xml:space="preserve">        return birthday;</w:t>
        <w:br/>
        <w:t xml:space="preserve">    }</w:t>
        <w:br/>
        <w:br/>
        <w:t xml:space="preserve">    public void setBirthDay(LocalDate birthDay) {</w:t>
        <w:br/>
        <w:t xml:space="preserve">        this.birthday = birthDay;</w:t>
        <w:br/>
        <w:t xml:space="preserve">    }</w:t>
        <w:br/>
        <w:br/>
        <w:t xml:space="preserve">    public String getBreed() {</w:t>
        <w:br/>
        <w:t xml:space="preserve">        return breed;</w:t>
        <w:br/>
        <w:t xml:space="preserve">    }</w:t>
        <w:br/>
        <w:br/>
        <w:t xml:space="preserve">    public void setBreed(String breed) {</w:t>
        <w:br/>
        <w:t xml:space="preserve">        this.breed = breed;</w:t>
        <w:br/>
        <w:t xml:space="preserve">    }</w:t>
        <w:br/>
        <w:br/>
        <w:t xml:space="preserve">    public Color getColorId() {</w:t>
        <w:br/>
        <w:t xml:space="preserve">        return color;</w:t>
        <w:br/>
        <w:t xml:space="preserve">    }</w:t>
        <w:br/>
        <w:br/>
        <w:t xml:space="preserve">    public void setColorId(Color color) {</w:t>
        <w:br/>
        <w:t xml:space="preserve">        this.color = color;</w:t>
        <w:br/>
        <w:t xml:space="preserve">    }</w:t>
        <w:br/>
        <w:br/>
        <w:t xml:space="preserve">    public Owner getOwnerId() {</w:t>
        <w:br/>
        <w:t xml:space="preserve">        return owner;</w:t>
        <w:br/>
        <w:t xml:space="preserve">    }</w:t>
        <w:br/>
        <w:br/>
        <w:t xml:space="preserve">    public void setOwnerId(Owner owner) {</w:t>
        <w:br/>
        <w:t xml:space="preserve">        this.owner = owner;</w:t>
        <w:br/>
        <w:t xml:space="preserve">    }</w:t>
        <w:br/>
        <w:br/>
        <w:t xml:space="preserve">    public KotikWrap getKotikWrap(){</w:t>
        <w:br/>
        <w:t xml:space="preserve">        return new KotikWrap(id, name, birthday, breed, color.ordinal(), owner.getId());</w:t>
        <w:br/>
        <w:t xml:space="preserve">    }</w:t>
        <w:br/>
        <w:br/>
        <w:t>}</w:t>
        <w:br/>
        <w:br/>
        <w:br/>
        <w:br/>
        <w:t>Owner.java</w:t>
        <w:br/>
        <w:br/>
        <w:t>package com.example.entities;</w:t>
        <w:br/>
        <w:br/>
        <w:br/>
        <w:t>import com.example.wrapper.OwnerWrap;</w:t>
        <w:br/>
        <w:t>import lombok.AllArgsConstructor;</w:t>
        <w:br/>
        <w:t>import lombok.Data;</w:t>
        <w:br/>
        <w:t>import lombok.NoArgsConstructor;</w:t>
        <w:br/>
        <w:br/>
        <w:t>import javax.persistence.*;</w:t>
        <w:br/>
        <w:t>import java.time.LocalDate;</w:t>
        <w:br/>
        <w:t>import java.util.ArrayList;</w:t>
        <w:br/>
        <w:t>import java.util.List;</w:t>
        <w:br/>
        <w:br/>
        <w:t>@Entity</w:t>
        <w:br/>
        <w:t>@Data</w:t>
        <w:br/>
        <w:t>@NoArgsConstructor</w:t>
        <w:br/>
        <w:t>@AllArgsConstructor</w:t>
        <w:br/>
        <w:t>@Table(name = "owners")</w:t>
        <w:br/>
        <w:t>public class Owner{</w:t>
        <w:br/>
        <w:t xml:space="preserve">    @Id</w:t>
        <w:br/>
        <w:t xml:space="preserve">    @GeneratedValue(strategy = GenerationType.IDENTITY)</w:t>
        <w:br/>
        <w:t xml:space="preserve">    private int id;</w:t>
        <w:br/>
        <w:t xml:space="preserve">    @Column(name = "name")</w:t>
        <w:br/>
        <w:t xml:space="preserve">    private String name;</w:t>
        <w:br/>
        <w:t xml:space="preserve">    private LocalDate birthday;</w:t>
        <w:br/>
        <w:t xml:space="preserve">    private String username;</w:t>
        <w:br/>
        <w:t xml:space="preserve">    private String password;</w:t>
        <w:br/>
        <w:t xml:space="preserve">    private String role;</w:t>
        <w:br/>
        <w:t xml:space="preserve">    @OneToMany(mappedBy = "owner", cascade = CascadeType.ALL, orphanRemoval = true)</w:t>
        <w:br/>
        <w:t xml:space="preserve">    private List&lt;Kotik&gt; kotiki;</w:t>
        <w:br/>
        <w:br/>
        <w:t xml:space="preserve">    public Owner(String name, LocalDate birthday, String username, String password, String role) {</w:t>
        <w:br/>
        <w:t xml:space="preserve">        this.name = name;</w:t>
        <w:br/>
        <w:t xml:space="preserve">        this.birthday = birthday;</w:t>
        <w:br/>
        <w:t xml:space="preserve">        this.username = username;</w:t>
        <w:br/>
        <w:t xml:space="preserve">        this.password = password;</w:t>
        <w:br/>
        <w:t xml:space="preserve">        this.role = role;</w:t>
        <w:br/>
        <w:t xml:space="preserve">        kotiki = new ArrayList&lt;&gt;();</w:t>
        <w:br/>
        <w:t xml:space="preserve">    }</w:t>
        <w:br/>
        <w:br/>
        <w:t xml:space="preserve">    public void addKotik(Kotik kotik) {</w:t>
        <w:br/>
        <w:t xml:space="preserve">        kotik.setOwnerId(this);</w:t>
        <w:br/>
        <w:t xml:space="preserve">        kotiki.add(kotik);</w:t>
        <w:br/>
        <w:t xml:space="preserve">    }</w:t>
        <w:br/>
        <w:br/>
        <w:t xml:space="preserve">    public void removeKotik(Kotik kotik) {</w:t>
        <w:br/>
        <w:t xml:space="preserve">        kotiki.remove(kotik);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LocalDate getBirthDay() {</w:t>
        <w:br/>
        <w:t xml:space="preserve">        return birthday;</w:t>
        <w:br/>
        <w:t xml:space="preserve">    }</w:t>
        <w:br/>
        <w:br/>
        <w:t xml:space="preserve">    public void setBirthDay(LocalDate birthDay) {</w:t>
        <w:br/>
        <w:t xml:space="preserve">        this.birthday = birthDay;</w:t>
        <w:br/>
        <w:t xml:space="preserve">    }</w:t>
        <w:br/>
        <w:br/>
        <w:t xml:space="preserve">    public List&lt;Kotik&gt; getKotiki() {</w:t>
        <w:br/>
        <w:t xml:space="preserve">        return kotiki;</w:t>
        <w:br/>
        <w:t xml:space="preserve">    }</w:t>
        <w:br/>
        <w:br/>
        <w:t xml:space="preserve">    public List&lt;Integer&gt; getKotikiId(){</w:t>
        <w:br/>
        <w:t xml:space="preserve">        List&lt;Integer&gt; kotikiId = new ArrayList&lt;&gt;();</w:t>
        <w:br/>
        <w:t xml:space="preserve">        for (Kotik item: kotiki) {</w:t>
        <w:br/>
        <w:t xml:space="preserve">            kotikiId.add(item.getId());</w:t>
        <w:br/>
        <w:t xml:space="preserve">        }</w:t>
        <w:br/>
        <w:t xml:space="preserve">        return kotikiId;</w:t>
        <w:br/>
        <w:t xml:space="preserve">    }</w:t>
        <w:br/>
        <w:t xml:space="preserve">    public LocalDate getBirthday() {</w:t>
        <w:br/>
        <w:t xml:space="preserve">        return birthday;</w:t>
        <w:br/>
        <w:t xml:space="preserve">    }</w:t>
        <w:br/>
        <w:br/>
        <w:t xml:space="preserve">    public void setBirthday(LocalDate birthday) {</w:t>
        <w:br/>
        <w:t xml:space="preserve">        this.birthday = birthday;</w:t>
        <w:br/>
        <w:t xml:space="preserve">    }</w:t>
        <w:br/>
        <w:br/>
        <w:t xml:space="preserve">    public String getUsername() {</w:t>
        <w:br/>
        <w:t xml:space="preserve">        return username;</w:t>
        <w:br/>
        <w:t xml:space="preserve">    }</w:t>
        <w:br/>
        <w:br/>
        <w:t xml:space="preserve">    public void setUsername(String username) {</w:t>
        <w:br/>
        <w:t xml:space="preserve">        this.username = username;</w:t>
        <w:br/>
        <w:t xml:space="preserve">    }</w:t>
        <w:br/>
        <w:br/>
        <w:br/>
        <w:t xml:space="preserve">    public String getPassword() {</w:t>
        <w:br/>
        <w:t xml:space="preserve">        return password;</w:t>
        <w:br/>
        <w:t xml:space="preserve">    }</w:t>
        <w:br/>
        <w:br/>
        <w:t xml:space="preserve">    public void setPassword(String password) {</w:t>
        <w:br/>
        <w:t xml:space="preserve">        this.password = password;</w:t>
        <w:br/>
        <w:t xml:space="preserve">    }</w:t>
        <w:br/>
        <w:br/>
        <w:t xml:space="preserve">    public String getRole() {</w:t>
        <w:br/>
        <w:t xml:space="preserve">        return role;</w:t>
        <w:br/>
        <w:t xml:space="preserve">    }</w:t>
        <w:br/>
        <w:br/>
        <w:t xml:space="preserve">    public void setRole(String role) {</w:t>
        <w:br/>
        <w:t xml:space="preserve">        this.role = role;</w:t>
        <w:br/>
        <w:t xml:space="preserve">    }</w:t>
        <w:br/>
        <w:br/>
        <w:t xml:space="preserve">    public void setKotiki(List&lt;Kotik&gt; kotiki) {</w:t>
        <w:br/>
        <w:t xml:space="preserve">        this.kotiki = kotiki;</w:t>
        <w:br/>
        <w:t xml:space="preserve">    }</w:t>
        <w:br/>
        <w:br/>
        <w:br/>
        <w:t xml:space="preserve">    public OwnerWrap getOwnerWrap(){</w:t>
        <w:br/>
        <w:t xml:space="preserve">        return new OwnerWrap(id, name, birthday, username, password, role, this.getKotikiId());</w:t>
        <w:br/>
        <w:t xml:space="preserve">    }</w:t>
        <w:br/>
        <w:t>}</w:t>
        <w:br/>
        <w:br/>
        <w:br/>
        <w:br/>
        <w:t>FriendRepository.java</w:t>
        <w:br/>
        <w:br/>
        <w:t>package com.example.repository;</w:t>
        <w:br/>
        <w:br/>
        <w:t>import com.example.entities.Friend;</w:t>
        <w:br/>
        <w:t>import org.springframework.data.jpa.repository.JpaRepository;</w:t>
        <w:br/>
        <w:t>import org.springframework.stereotype.Repository;</w:t>
        <w:br/>
        <w:br/>
        <w:t>@Repository</w:t>
        <w:br/>
        <w:t>public interface FriendRepository extends JpaRepository&lt;Friend, Integer&gt; {</w:t>
        <w:br/>
        <w:t>}</w:t>
        <w:br/>
        <w:br/>
        <w:br/>
        <w:br/>
        <w:t>KotikRepository.java</w:t>
        <w:br/>
        <w:br/>
        <w:t>package com.example.repository;</w:t>
        <w:br/>
        <w:br/>
        <w:t>import com.example.entities.Color;</w:t>
        <w:br/>
        <w:t>import com.example.entities.Kotik;</w:t>
        <w:br/>
        <w:t>import org.springframework.data.jpa.repository.JpaRepository;</w:t>
        <w:br/>
        <w:t>import org.springframework.stereotype.Repository;</w:t>
        <w:br/>
        <w:br/>
        <w:t>import java.util.List;</w:t>
        <w:br/>
        <w:br/>
        <w:t>@Repository</w:t>
        <w:br/>
        <w:t>public interface KotikRepository extends JpaRepository&lt;Kotik, Integer&gt; {</w:t>
        <w:br/>
        <w:t xml:space="preserve">    List&lt;Kotik&gt; findByColor(Color color);</w:t>
        <w:br/>
        <w:t>}</w:t>
        <w:br/>
        <w:br/>
        <w:br/>
        <w:br/>
        <w:t>OwnerRepository.java</w:t>
        <w:br/>
        <w:br/>
        <w:t>package com.example.repository;</w:t>
        <w:br/>
        <w:br/>
        <w:t>import com.example.entities.Owner;</w:t>
        <w:br/>
        <w:t>import org.springframework.data.jpa.repository.JpaRepository;</w:t>
        <w:br/>
        <w:t>import org.springframework.stereotype.Repository;</w:t>
        <w:br/>
        <w:br/>
        <w:t>@Repository</w:t>
        <w:br/>
        <w:t>public interface OwnerRepository extends JpaRepository&lt;Owner, Integer&gt; {</w:t>
        <w:br/>
        <w:t xml:space="preserve">    Owner findByUsername(String username);</w:t>
        <w:br/>
        <w:t>}</w:t>
        <w:br/>
        <w:br/>
        <w:br/>
        <w:br/>
        <w:t>MainService.java</w:t>
        <w:br/>
        <w:br/>
        <w:t>package com.example.services;</w:t>
        <w:br/>
        <w:br/>
        <w:t>import com.example.entities.Color;</w:t>
        <w:br/>
        <w:t>import com.example.entities.Friend;</w:t>
        <w:br/>
        <w:t>import com.example.entities.Kotik;</w:t>
        <w:br/>
        <w:t>import com.example.entities.Owner;</w:t>
        <w:br/>
        <w:t>import com.example.wrapper.FriendWrap;</w:t>
        <w:br/>
        <w:t>import com.example.wrapper.KotikWrap;</w:t>
        <w:br/>
        <w:t>import com.example.wrapper.OwnerWrap;</w:t>
        <w:br/>
        <w:br/>
        <w:t>import java.time.LocalDate;</w:t>
        <w:br/>
        <w:t>import java.util.List;</w:t>
        <w:br/>
        <w:br/>
        <w:t>public interface MainService {</w:t>
        <w:br/>
        <w:t xml:space="preserve">    void createOwner(OwnerWrap ownerWrap);</w:t>
        <w:br/>
        <w:t xml:space="preserve">    Owner findOwnerById(int id);</w:t>
        <w:br/>
        <w:t xml:space="preserve">    Owner findOwnerByUsername(String username);</w:t>
        <w:br/>
        <w:t xml:space="preserve">    Owner saveOwner(Owner owner);</w:t>
        <w:br/>
        <w:t>//    void deleteOwner(Owner owner);</w:t>
        <w:br/>
        <w:t xml:space="preserve">    void findAllOwners(List&lt;OwnerWrap&gt; ownerWraps);</w:t>
        <w:br/>
        <w:br/>
        <w:t xml:space="preserve">    void consProduceOwners(List&lt;OwnerWrap&gt; ownerWraps);</w:t>
        <w:br/>
        <w:t xml:space="preserve">    void consProduceOwner(OwnerWrap ownerWrap);</w:t>
        <w:br/>
        <w:t xml:space="preserve">    void consProduceKotiks(List&lt;KotikWrap&gt; kotikWraps);</w:t>
        <w:br/>
        <w:t xml:space="preserve">    void consProduceKotik(KotikWrap kotikWrap);</w:t>
        <w:br/>
        <w:t xml:space="preserve">    void consProduceFriends(List&lt;FriendWrap&gt; friendWraps);</w:t>
        <w:br/>
        <w:t xml:space="preserve">    void consProduceFriend(FriendWrap friendWrap);</w:t>
        <w:br/>
        <w:br/>
        <w:t xml:space="preserve">    Color getColor(int color) throws Exception;</w:t>
        <w:br/>
        <w:t xml:space="preserve">    void createKotik(KotikWrap kotikWrap) throws Exception;</w:t>
        <w:br/>
        <w:t xml:space="preserve">    Kotik findKotikById(int id);</w:t>
        <w:br/>
        <w:t xml:space="preserve">    Kotik saveKotik(Kotik kotik);</w:t>
        <w:br/>
        <w:t>//    void deleteKotik(Kotik kotik);</w:t>
        <w:br/>
        <w:t xml:space="preserve">    void findAllKotiks(List&lt;KotikWrap&gt; kotikWraps);</w:t>
        <w:br/>
        <w:t xml:space="preserve">    List&lt;Kotik&gt; findKotikByColor(String color);</w:t>
        <w:br/>
        <w:t>//</w:t>
        <w:br/>
        <w:t>//    Friend findFriendById(int id);</w:t>
        <w:br/>
        <w:t xml:space="preserve">    Friend saveFriend(Friend friend);</w:t>
        <w:br/>
        <w:t>//    void deleteFriend(Friend friend);</w:t>
        <w:br/>
        <w:t xml:space="preserve">    void findAllFriends(List&lt;FriendWrap&gt; friendWraps);</w:t>
        <w:br/>
        <w:t>//    void addOwnerToKotik(int idOwner, int idKotik);</w:t>
        <w:br/>
        <w:t xml:space="preserve">    void addFriends(FriendWrap friendWrap);</w:t>
        <w:br/>
        <w:t xml:space="preserve">    void getUserKotiks(String username);</w:t>
        <w:br/>
        <w:t>}</w:t>
        <w:br/>
        <w:br/>
        <w:br/>
        <w:t>MainServiceImpl.java</w:t>
        <w:br/>
        <w:br/>
        <w:t>package com.example.services;</w:t>
        <w:br/>
        <w:br/>
        <w:t>import com.example.entities.Color;</w:t>
        <w:br/>
        <w:t>import com.example.entities.Friend;</w:t>
        <w:br/>
        <w:t>import com.example.entities.Kotik;</w:t>
        <w:br/>
        <w:t>import com.example.entities.Owner;</w:t>
        <w:br/>
        <w:t>import com.example.repository.FriendRepository;</w:t>
        <w:br/>
        <w:t>import com.example.repository.KotikRepository;</w:t>
        <w:br/>
        <w:t>import com.example.repository.OwnerRepository;</w:t>
        <w:br/>
        <w:t>import com.example.wrapper.FriendWrap;</w:t>
        <w:br/>
        <w:t>import com.example.wrapper.KotikWrap;</w:t>
        <w:br/>
        <w:t>import com.example.wrapper.OwnerWrap;</w:t>
        <w:br/>
        <w:t>import lombok.RequiredArgsConstructor;</w:t>
        <w:br/>
        <w:t>import lombok.extern.slf4j.Slf4j;</w:t>
        <w:br/>
        <w:t>import org.springframework.beans.factory.annotation.Autowired;</w:t>
        <w:br/>
        <w:t>import org.springframework.kafka.annotation.KafkaListener;</w:t>
        <w:br/>
        <w:t>import org.springframework.kafka.core.KafkaTemplate;</w:t>
        <w:br/>
        <w:t>import org.springframework.stereotype.Service;</w:t>
        <w:br/>
        <w:br/>
        <w:t>import javax.transaction.Transactional;</w:t>
        <w:br/>
        <w:t>import java.time.LocalDate;</w:t>
        <w:br/>
        <w:t>import java.util.ArrayList;</w:t>
        <w:br/>
        <w:t>import java.util.List;</w:t>
        <w:br/>
        <w:t>import java.util.stream.Collectors;</w:t>
        <w:br/>
        <w:br/>
        <w:t>@Service</w:t>
        <w:br/>
        <w:t>@RequiredArgsConstructor</w:t>
        <w:br/>
        <w:t>@Transactional</w:t>
        <w:br/>
        <w:t>@Slf4j</w:t>
        <w:br/>
        <w:t>public class MainServiceImpl implements MainService {</w:t>
        <w:br/>
        <w:t xml:space="preserve">    private final KotikRepository kotikRepo;</w:t>
        <w:br/>
        <w:t xml:space="preserve">    private final OwnerRepository ownerRepo;</w:t>
        <w:br/>
        <w:t xml:space="preserve">    private final FriendRepository friendRepo;</w:t>
        <w:br/>
        <w:br/>
        <w:t xml:space="preserve">    @Autowired</w:t>
        <w:br/>
        <w:t xml:space="preserve">    private KafkaTemplate&lt;String, List&gt; kafkaOwnersTemplate;</w:t>
        <w:br/>
        <w:br/>
        <w:t xml:space="preserve">    @Autowired</w:t>
        <w:br/>
        <w:t xml:space="preserve">    private KafkaTemplate&lt;String, OwnerWrap&gt; kafkaOwnerTemplate;</w:t>
        <w:br/>
        <w:br/>
        <w:t xml:space="preserve">    @Autowired</w:t>
        <w:br/>
        <w:t xml:space="preserve">    private KafkaTemplate&lt;String, List&gt; kafkaKotiksTemplate;</w:t>
        <w:br/>
        <w:br/>
        <w:t xml:space="preserve">    @Autowired</w:t>
        <w:br/>
        <w:t xml:space="preserve">    private KafkaTemplate&lt;String, KotikWrap&gt; kafkaKotikTemplate;</w:t>
        <w:br/>
        <w:br/>
        <w:t xml:space="preserve">    @Autowired</w:t>
        <w:br/>
        <w:t xml:space="preserve">    private KafkaTemplate&lt;String, List&gt; kafkaFriendsTemplate;</w:t>
        <w:br/>
        <w:br/>
        <w:t xml:space="preserve">    @Autowired</w:t>
        <w:br/>
        <w:t xml:space="preserve">    private KafkaTemplate&lt;String, FriendWrap&gt; kafkaFriendTemplate;</w:t>
        <w:br/>
        <w:br/>
        <w:t xml:space="preserve">    @Override</w:t>
        <w:br/>
        <w:t xml:space="preserve">    @KafkaListener(topics = "createOwner", groupId = "owner_group_id")</w:t>
        <w:br/>
        <w:t xml:space="preserve">    public void createOwner(OwnerWrap ownerWrap) {</w:t>
        <w:br/>
        <w:t xml:space="preserve">        log.info("Create owner");</w:t>
        <w:br/>
        <w:t xml:space="preserve">        Owner owner = new Owner(ownerWrap.getName(), ownerWrap.getBirthday(), ownerWrap.getUsername(),</w:t>
        <w:br/>
        <w:t xml:space="preserve">                ownerWrap.getPassword(), ownerWrap.getRole());</w:t>
        <w:br/>
        <w:t xml:space="preserve">        ownerRepo.save(owner);</w:t>
        <w:br/>
        <w:t xml:space="preserve">        consProduceOwner(owner.getOwnerWrap());</w:t>
        <w:br/>
        <w:t xml:space="preserve">    }</w:t>
        <w:br/>
        <w:br/>
        <w:t xml:space="preserve">    @Override</w:t>
        <w:br/>
        <w:t xml:space="preserve">    @KafkaListener(topics = "createKotik", groupId = "kotik_group_id")</w:t>
        <w:br/>
        <w:t xml:space="preserve">    public void createKotik(KotikWrap kotikWrap) throws Exception {</w:t>
        <w:br/>
        <w:t xml:space="preserve">        log.info("Create kotik");</w:t>
        <w:br/>
        <w:t xml:space="preserve">        Color colorEnum = getColor(kotikWrap.getColorId());</w:t>
        <w:br/>
        <w:t xml:space="preserve">        Owner owner = findOwnerById(kotikWrap.getOwner_id());</w:t>
        <w:br/>
        <w:t xml:space="preserve">        Kotik kotik = new Kotik(kotikWrap.getName(), kotikWrap.getBirthday(), kotikWrap.getBreed(), colorEnum, owner);</w:t>
        <w:br/>
        <w:t xml:space="preserve">        ownerRepo.save(owner);</w:t>
        <w:br/>
        <w:t xml:space="preserve">        kotikRepo.save(kotik);</w:t>
        <w:br/>
        <w:t xml:space="preserve">        consProduceKotik(kotik.getKotikWrap());</w:t>
        <w:br/>
        <w:t xml:space="preserve">    }</w:t>
        <w:br/>
        <w:br/>
        <w:t xml:space="preserve">    @Override</w:t>
        <w:br/>
        <w:t xml:space="preserve">    public Owner findOwnerById(int id) {</w:t>
        <w:br/>
        <w:t xml:space="preserve">        log.info("Finding owner by id");</w:t>
        <w:br/>
        <w:t xml:space="preserve">        return ownerRepo.getById(id);</w:t>
        <w:br/>
        <w:t xml:space="preserve">    }</w:t>
        <w:br/>
        <w:br/>
        <w:t xml:space="preserve">    @Override</w:t>
        <w:br/>
        <w:t xml:space="preserve">    @KafkaListener(topics = "findOwnerByUsername", groupId = "owner_group_id")</w:t>
        <w:br/>
        <w:t xml:space="preserve">    public Owner findOwnerByUsername(String username) {</w:t>
        <w:br/>
        <w:t xml:space="preserve">        log.info("Finding owner by username");</w:t>
        <w:br/>
        <w:t xml:space="preserve">        Owner owner = ownerRepo.findByUsername(username);</w:t>
        <w:br/>
        <w:t xml:space="preserve">        OwnerWrap ownerWrap = owner.getOwnerWrap();</w:t>
        <w:br/>
        <w:t xml:space="preserve">        System.out.println("BLAAAAAAAAAAAAAAAAAAAAAAAAAAAAAT");</w:t>
        <w:br/>
        <w:t xml:space="preserve">        consProduceOwner(ownerWrap);</w:t>
        <w:br/>
        <w:t xml:space="preserve">        return owner;</w:t>
        <w:br/>
        <w:t xml:space="preserve">    }</w:t>
        <w:br/>
        <w:br/>
        <w:t xml:space="preserve">    @Override</w:t>
        <w:br/>
        <w:t xml:space="preserve">    public Owner saveOwner(Owner owner) {</w:t>
        <w:br/>
        <w:t xml:space="preserve">        log.info("Saving new owner");</w:t>
        <w:br/>
        <w:t xml:space="preserve">        return ownerRepo.save(owner);</w:t>
        <w:br/>
        <w:t xml:space="preserve">    }</w:t>
        <w:br/>
        <w:t>//</w:t>
        <w:br/>
        <w:t>//    @Override</w:t>
        <w:br/>
        <w:t>//    public void deleteOwner(Owner owner) {</w:t>
        <w:br/>
        <w:t>//        log.info("Delete owner");</w:t>
        <w:br/>
        <w:t>//        ownerRepo.delete(owner);</w:t>
        <w:br/>
        <w:t>//    }</w:t>
        <w:br/>
        <w:br/>
        <w:t xml:space="preserve">    @Override</w:t>
        <w:br/>
        <w:t xml:space="preserve">    @KafkaListener(topics = "owners", groupId = "owners_group_id")</w:t>
        <w:br/>
        <w:t xml:space="preserve">    public void findAllOwners(List&lt;OwnerWrap&gt; ownerWraps) {</w:t>
        <w:br/>
        <w:t xml:space="preserve">        log.info("Fetching all owners");</w:t>
        <w:br/>
        <w:t xml:space="preserve">        ownerWraps = ownerRepo.findAll().stream().</w:t>
        <w:br/>
        <w:t xml:space="preserve">                map((owner -&gt; owner.getOwnerWrap())).</w:t>
        <w:br/>
        <w:t xml:space="preserve">                collect(Collectors.toList());</w:t>
        <w:br/>
        <w:t xml:space="preserve">        consProduceOwners(ownerWraps);</w:t>
        <w:br/>
        <w:t xml:space="preserve">    }</w:t>
        <w:br/>
        <w:br/>
        <w:t xml:space="preserve">    @Override</w:t>
        <w:br/>
        <w:t xml:space="preserve">    public void consProduceOwners(List&lt;OwnerWrap&gt; ownerWraps) {</w:t>
        <w:br/>
        <w:t xml:space="preserve">        kafkaOwnersTemplate.send("sendOwners", ownerWraps);</w:t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}</w:t>
        <w:br/>
        <w:br/>
        <w:t xml:space="preserve">    @Override</w:t>
        <w:br/>
        <w:t xml:space="preserve">    public void consProduceOwner(OwnerWrap ownerWrap) {</w:t>
        <w:br/>
        <w:t xml:space="preserve">        kafkaOwnerTemplate.send("sendOwner", ownerWrap);</w:t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}</w:t>
        <w:br/>
        <w:br/>
        <w:t xml:space="preserve">    @Override</w:t>
        <w:br/>
        <w:t xml:space="preserve">    public void consProduceKotiks(List&lt;KotikWrap&gt; kotikWraps) {</w:t>
        <w:br/>
        <w:t xml:space="preserve">        kafkaOwnersTemplate.send("sendKotiks", kotikWraps);</w:t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}</w:t>
        <w:br/>
        <w:br/>
        <w:t xml:space="preserve">    @Override</w:t>
        <w:br/>
        <w:t xml:space="preserve">    public void consProduceKotik(KotikWrap kotikWrap) {</w:t>
        <w:br/>
        <w:t xml:space="preserve">        kafkaKotikTemplate.send("sendKotik", kotikWrap);</w:t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}</w:t>
        <w:br/>
        <w:br/>
        <w:t xml:space="preserve">    @Override</w:t>
        <w:br/>
        <w:t xml:space="preserve">    public void consProduceFriends(List&lt;FriendWrap&gt; friendWraps) {</w:t>
        <w:br/>
        <w:t xml:space="preserve">        kafkaFriendsTemplate.send("sendFriends", friendWraps);</w:t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}</w:t>
        <w:br/>
        <w:br/>
        <w:t xml:space="preserve">    @Override</w:t>
        <w:br/>
        <w:t xml:space="preserve">    public void consProduceFriend(FriendWrap friendWrap) {</w:t>
        <w:br/>
        <w:t xml:space="preserve">        kafkaFriendTemplate.send("sendFriend", friendWrap);</w:t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}</w:t>
        <w:br/>
        <w:br/>
        <w:t xml:space="preserve">    @Override</w:t>
        <w:br/>
        <w:t xml:space="preserve">    public Color getColor(int color) throws Exception{</w:t>
        <w:br/>
        <w:t xml:space="preserve">        for (Color colors: Color.values()) {</w:t>
        <w:br/>
        <w:t xml:space="preserve">            if (colors.ordinal() == color) {</w:t>
        <w:br/>
        <w:t xml:space="preserve">                return colors;</w:t>
        <w:br/>
        <w:t xml:space="preserve">            }</w:t>
        <w:br/>
        <w:t xml:space="preserve">        }</w:t>
        <w:br/>
        <w:t xml:space="preserve">        throw new Exception("Error");</w:t>
        <w:br/>
        <w:t xml:space="preserve">    }</w:t>
        <w:br/>
        <w:br/>
        <w:t xml:space="preserve">    @Override</w:t>
        <w:br/>
        <w:t xml:space="preserve">    public Kotik findKotikById(int id) {</w:t>
        <w:br/>
        <w:t xml:space="preserve">        log.info("Finding kotik by id");</w:t>
        <w:br/>
        <w:t xml:space="preserve">        return kotikRepo.getById(id);</w:t>
        <w:br/>
        <w:t xml:space="preserve">    }</w:t>
        <w:br/>
        <w:br/>
        <w:t xml:space="preserve">    @Override</w:t>
        <w:br/>
        <w:t xml:space="preserve">    public Kotik saveKotik(Kotik kotik) {</w:t>
        <w:br/>
        <w:t xml:space="preserve">        log.info("Saving new kotik");</w:t>
        <w:br/>
        <w:t xml:space="preserve">        return kotikRepo.save(kotik);</w:t>
        <w:br/>
        <w:t xml:space="preserve">    }</w:t>
        <w:br/>
        <w:t>//</w:t>
        <w:br/>
        <w:t>//    @Override</w:t>
        <w:br/>
        <w:t>//    public void deleteKotik(Kotik kotik) {</w:t>
        <w:br/>
        <w:t>//        log.info("Delete kotik");</w:t>
        <w:br/>
        <w:t>//        kotikRepo.delete(kotik);</w:t>
        <w:br/>
        <w:t>//    }</w:t>
        <w:br/>
        <w:t>//</w:t>
        <w:br/>
        <w:t xml:space="preserve">    @Override</w:t>
        <w:br/>
        <w:t xml:space="preserve">    @KafkaListener(topics = "kotiks", groupId = "kotiks_group_id")</w:t>
        <w:br/>
        <w:t xml:space="preserve">    public void findAllKotiks(List&lt;KotikWrap&gt; kotikWraps) {</w:t>
        <w:br/>
        <w:t xml:space="preserve">        log.info("Fetching all kotiks");</w:t>
        <w:br/>
        <w:t xml:space="preserve">        kotikWraps = kotikRepo.findAll().stream().</w:t>
        <w:br/>
        <w:t xml:space="preserve">                map((kotik -&gt; kotik.getKotikWrap())).</w:t>
        <w:br/>
        <w:t xml:space="preserve">                collect(Collectors.toList());</w:t>
        <w:br/>
        <w:t xml:space="preserve">        consProduceKotiks(kotikWraps);</w:t>
        <w:br/>
        <w:t xml:space="preserve">    }</w:t>
        <w:br/>
        <w:br/>
        <w:t xml:space="preserve">    @Override</w:t>
        <w:br/>
        <w:t xml:space="preserve">    @KafkaListener(topics = "findKotikByColor", groupId = "kotiks_group_id")</w:t>
        <w:br/>
        <w:t xml:space="preserve">    public List&lt;Kotik&gt; findKotikByColor(String color) {</w:t>
        <w:br/>
        <w:t xml:space="preserve">        log.info("Find kotik by color");</w:t>
        <w:br/>
        <w:t xml:space="preserve">        Color colorEnum = Color.getTypeByName(color);</w:t>
        <w:br/>
        <w:t xml:space="preserve">        List&lt;Kotik&gt; kotiki = kotikRepo.findByColor(colorEnum);</w:t>
        <w:br/>
        <w:t xml:space="preserve">        consProduceKotiks(kotiki.stream().map(kotik -&gt; kotik.getKotikWrap()).collect(Collectors.toList()));</w:t>
        <w:br/>
        <w:t xml:space="preserve">        return kotiki;</w:t>
        <w:br/>
        <w:t xml:space="preserve">    }</w:t>
        <w:br/>
        <w:br/>
        <w:t>//    @Override</w:t>
        <w:br/>
        <w:t>//    public Friend findFriendById(int id) {</w:t>
        <w:br/>
        <w:t>//        log.info("Finding friend by id");</w:t>
        <w:br/>
        <w:t>//        return friendRepo.getById(id);</w:t>
        <w:br/>
        <w:t>//    }</w:t>
        <w:br/>
        <w:t>//</w:t>
        <w:br/>
        <w:t xml:space="preserve">    @Override</w:t>
        <w:br/>
        <w:t xml:space="preserve">    public Friend saveFriend(Friend friend) {</w:t>
        <w:br/>
        <w:t xml:space="preserve">        log.info("Saving new friend");</w:t>
        <w:br/>
        <w:t xml:space="preserve">        return friendRepo.save(friend);</w:t>
        <w:br/>
        <w:t xml:space="preserve">    }</w:t>
        <w:br/>
        <w:t>//</w:t>
        <w:br/>
        <w:t>//    @Override</w:t>
        <w:br/>
        <w:t>//    public void deleteFriend(Friend friend) {</w:t>
        <w:br/>
        <w:t>//        log.info("Delete friend");</w:t>
        <w:br/>
        <w:t>//        friendRepo.delete(friend);</w:t>
        <w:br/>
        <w:t>//    }</w:t>
        <w:br/>
        <w:t>//</w:t>
        <w:br/>
        <w:t xml:space="preserve">    @Override</w:t>
        <w:br/>
        <w:t xml:space="preserve">    @KafkaListener(topics = "friends", groupId = "friends_group_id")</w:t>
        <w:br/>
        <w:t xml:space="preserve">    public void findAllFriends(List&lt;FriendWrap&gt; friendWraps) {</w:t>
        <w:br/>
        <w:t xml:space="preserve">        log.info("Fetching all friends");</w:t>
        <w:br/>
        <w:t xml:space="preserve">        friendWraps = friendRepo.findAll().stream().</w:t>
        <w:br/>
        <w:t xml:space="preserve">                map((friend -&gt; friend.getFriendWrap())).</w:t>
        <w:br/>
        <w:t xml:space="preserve">                collect(Collectors.toList());</w:t>
        <w:br/>
        <w:t xml:space="preserve">        consProduceFriends(friendWraps);</w:t>
        <w:br/>
        <w:t xml:space="preserve">    }</w:t>
        <w:br/>
        <w:t>//</w:t>
        <w:br/>
        <w:t>//    @Override</w:t>
        <w:br/>
        <w:t>//    public void addOwnerToKotik(int idOwner, int idKotik) {</w:t>
        <w:br/>
        <w:t>//        log.info("Adding owner to kotik");</w:t>
        <w:br/>
        <w:t>//        Owner owner = findOwnerById(idOwner);</w:t>
        <w:br/>
        <w:t>//        Kotik kotik = findKotikById(idKotik);</w:t>
        <w:br/>
        <w:t>//        owner.addKotik(kotik);</w:t>
        <w:br/>
        <w:t>//        kotik.setOwnerId(owner);</w:t>
        <w:br/>
        <w:t>//        ownerRepo.save(owner);</w:t>
        <w:br/>
        <w:t>//        kotikRepo.save(kotik);</w:t>
        <w:br/>
        <w:t>//    }</w:t>
        <w:br/>
        <w:t>//</w:t>
        <w:br/>
        <w:t xml:space="preserve">    @Override</w:t>
        <w:br/>
        <w:t xml:space="preserve">    @KafkaListener(topics = "createFriend", groupId = "friend_group_id")</w:t>
        <w:br/>
        <w:t xml:space="preserve">    public void addFriends(FriendWrap friendWrap) {</w:t>
        <w:br/>
        <w:t xml:space="preserve">        Kotik kotik = findKotikById(friendWrap.kotikId);</w:t>
        <w:br/>
        <w:t xml:space="preserve">        Kotik kotikFriend = findKotikById(friendWrap.friendId);</w:t>
        <w:br/>
        <w:t xml:space="preserve">        Friend newFriend = kotik.addFriend(kotikFriend);</w:t>
        <w:br/>
        <w:t xml:space="preserve">        friendRepo.save(newFriend);</w:t>
        <w:br/>
        <w:t xml:space="preserve">        consProduceFriend(newFriend.getFriendWrap());</w:t>
        <w:br/>
        <w:t xml:space="preserve">    }</w:t>
        <w:br/>
        <w:br/>
        <w:t xml:space="preserve">    @Override</w:t>
        <w:br/>
        <w:t xml:space="preserve">    @KafkaListener(topics = "userKotiks", groupId = "kotiks_group_id")</w:t>
        <w:br/>
        <w:t xml:space="preserve">    public void getUserKotiks(String username) {</w:t>
        <w:br/>
        <w:t xml:space="preserve">        Owner owner = findOwnerByUsername(username);</w:t>
        <w:br/>
        <w:t xml:space="preserve">        List&lt;Kotik&gt; kotiks = kotikRepo.findAll();</w:t>
        <w:br/>
        <w:t xml:space="preserve">        List&lt;Kotik&gt; result = new ArrayList&lt;&gt;();</w:t>
        <w:br/>
        <w:t xml:space="preserve">        for (Kotik kotik:kotiks) {</w:t>
        <w:br/>
        <w:t xml:space="preserve">            if(kotik.getOwner().getId() == owner.getId()) {</w:t>
        <w:br/>
        <w:t xml:space="preserve">                result.add(kotik);</w:t>
        <w:br/>
        <w:t xml:space="preserve">            }</w:t>
        <w:br/>
        <w:t xml:space="preserve">        }</w:t>
        <w:br/>
        <w:t xml:space="preserve">        consProduceKotiks(result.stream().map(kotik -&gt; kotik.getKotikWrap()).collect(Collectors.toList()));</w:t>
        <w:br/>
        <w:t xml:space="preserve">    }</w:t>
        <w:br/>
        <w:t>}</w:t>
        <w:br/>
        <w:br/>
        <w:br/>
        <w:br/>
        <w:t>KotikiException.java</w:t>
        <w:br/>
        <w:br/>
        <w:t>package com.example.tools;</w:t>
        <w:br/>
        <w:br/>
        <w:t>public class KotikiException extends RuntimeException {</w:t>
        <w:br/>
        <w:t xml:space="preserve">    public KotikiException() {</w:t>
        <w:br/>
        <w:t xml:space="preserve">    }</w:t>
        <w:br/>
        <w:br/>
        <w:t xml:space="preserve">    public KotikiException(String message) {</w:t>
        <w:br/>
        <w:t xml:space="preserve">        super(message);</w:t>
        <w:br/>
        <w:t xml:space="preserve">    }</w:t>
        <w:br/>
        <w:t>}</w:t>
        <w:br/>
        <w:br/>
        <w:br/>
        <w:br/>
        <w:t>FriendWrap.java</w:t>
        <w:br/>
        <w:br/>
        <w:t>package com.example.wrapper;</w:t>
        <w:br/>
        <w:br/>
        <w:t>import lombok.AllArgsConstructor;</w:t>
        <w:br/>
        <w:t>import lombok.Data;</w:t>
        <w:br/>
        <w:br/>
        <w:t>@Data</w:t>
        <w:br/>
        <w:t>public class FriendWrap {</w:t>
        <w:br/>
        <w:t xml:space="preserve">    public int id;</w:t>
        <w:br/>
        <w:t xml:space="preserve">    public int kotikId;</w:t>
        <w:br/>
        <w:t xml:space="preserve">    public int friendId;</w:t>
        <w:br/>
        <w:br/>
        <w:t xml:space="preserve">    public FriendWrap() {}</w:t>
        <w:br/>
        <w:br/>
        <w:t xml:space="preserve">    public FriendWrap(int id, int kotikId, int friendId) {</w:t>
        <w:br/>
        <w:t xml:space="preserve">        this.id = id;</w:t>
        <w:br/>
        <w:t xml:space="preserve">        this.kotikId = kotikId;</w:t>
        <w:br/>
        <w:t xml:space="preserve">        this.friendId = friendId;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int getKotikId() {</w:t>
        <w:br/>
        <w:t xml:space="preserve">        return kotikId;</w:t>
        <w:br/>
        <w:t xml:space="preserve">    }</w:t>
        <w:br/>
        <w:br/>
        <w:t xml:space="preserve">    public void setKotikId(int kotikId) {</w:t>
        <w:br/>
        <w:t xml:space="preserve">        this.kotikId = kotikId;</w:t>
        <w:br/>
        <w:t xml:space="preserve">    }</w:t>
        <w:br/>
        <w:br/>
        <w:t xml:space="preserve">    public int getFriendId() {</w:t>
        <w:br/>
        <w:t xml:space="preserve">        return friendId;</w:t>
        <w:br/>
        <w:t xml:space="preserve">    }</w:t>
        <w:br/>
        <w:br/>
        <w:t xml:space="preserve">    public void setFriendId(int friendId) {</w:t>
        <w:br/>
        <w:t xml:space="preserve">        this.friendId = friendId;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"FriendWrap{" +</w:t>
        <w:br/>
        <w:t xml:space="preserve">                "id=" + id +</w:t>
        <w:br/>
        <w:t xml:space="preserve">                ", kotikId=" + kotikId +</w:t>
        <w:br/>
        <w:t xml:space="preserve">                ", friendId=" + friendId +</w:t>
        <w:br/>
        <w:t xml:space="preserve">                '}';</w:t>
        <w:br/>
        <w:t xml:space="preserve">    }</w:t>
        <w:br/>
        <w:t>}</w:t>
        <w:br/>
        <w:br/>
        <w:br/>
        <w:br/>
        <w:t>KotikWrap.java</w:t>
        <w:br/>
        <w:br/>
        <w:t>package com.example.wrapper;</w:t>
        <w:br/>
        <w:br/>
        <w:t>import lombok.AllArgsConstructor;</w:t>
        <w:br/>
        <w:t>import lombok.Data;</w:t>
        <w:br/>
        <w:t>import com.example.entities.Color;</w:t>
        <w:br/>
        <w:t>import java.time.LocalDate;</w:t>
        <w:br/>
        <w:br/>
        <w:t>@Data</w:t>
        <w:br/>
        <w:t>public class KotikWrap {</w:t>
        <w:br/>
        <w:t xml:space="preserve">    private int id;</w:t>
        <w:br/>
        <w:t xml:space="preserve">    private String name;</w:t>
        <w:br/>
        <w:t xml:space="preserve">    private LocalDate birthday;</w:t>
        <w:br/>
        <w:t xml:space="preserve">    private String breed;</w:t>
        <w:br/>
        <w:t xml:space="preserve">    private int colorId;</w:t>
        <w:br/>
        <w:t xml:space="preserve">    private int owner_id;</w:t>
        <w:br/>
        <w:br/>
        <w:t xml:space="preserve">    public KotikWrap() {}</w:t>
        <w:br/>
        <w:br/>
        <w:t xml:space="preserve">    public KotikWrap(int id, String name, LocalDate birthday, String breed, int colorId, int owner_id) {</w:t>
        <w:br/>
        <w:t xml:space="preserve">        this.id = id;</w:t>
        <w:br/>
        <w:t xml:space="preserve">        this.name = name;</w:t>
        <w:br/>
        <w:t xml:space="preserve">        this.birthday = birthday;</w:t>
        <w:br/>
        <w:t xml:space="preserve">        this.breed = breed;</w:t>
        <w:br/>
        <w:t xml:space="preserve">        this.colorId = colorId;</w:t>
        <w:br/>
        <w:t xml:space="preserve">        this.owner_id = owner_id;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LocalDate getBirthday() {</w:t>
        <w:br/>
        <w:t xml:space="preserve">        return birthday;</w:t>
        <w:br/>
        <w:t xml:space="preserve">    }</w:t>
        <w:br/>
        <w:br/>
        <w:t xml:space="preserve">    public void setBirthday(LocalDate birthday) {</w:t>
        <w:br/>
        <w:t xml:space="preserve">        this.birthday = birthday;</w:t>
        <w:br/>
        <w:t xml:space="preserve">    }</w:t>
        <w:br/>
        <w:br/>
        <w:t xml:space="preserve">    public String getBreed() {</w:t>
        <w:br/>
        <w:t xml:space="preserve">        return breed;</w:t>
        <w:br/>
        <w:t xml:space="preserve">    }</w:t>
        <w:br/>
        <w:br/>
        <w:t xml:space="preserve">    public void setBreed(String breed) {</w:t>
        <w:br/>
        <w:t xml:space="preserve">        this.breed = breed;</w:t>
        <w:br/>
        <w:t xml:space="preserve">    }</w:t>
        <w:br/>
        <w:br/>
        <w:t xml:space="preserve">    public int getColorId() {</w:t>
        <w:br/>
        <w:t xml:space="preserve">        return colorId;</w:t>
        <w:br/>
        <w:t xml:space="preserve">    }</w:t>
        <w:br/>
        <w:br/>
        <w:t xml:space="preserve">    public void setColorId(int colorId) {</w:t>
        <w:br/>
        <w:t xml:space="preserve">        this.colorId = colorId;</w:t>
        <w:br/>
        <w:t xml:space="preserve">    }</w:t>
        <w:br/>
        <w:br/>
        <w:t xml:space="preserve">    public int getOwner_id() {</w:t>
        <w:br/>
        <w:t xml:space="preserve">        return owner_id;</w:t>
        <w:br/>
        <w:t xml:space="preserve">    }</w:t>
        <w:br/>
        <w:br/>
        <w:t xml:space="preserve">    public void setOwner_id(int owner_id) {</w:t>
        <w:br/>
        <w:t xml:space="preserve">        this.owner_id = owner_id;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"KotikWrap{" +</w:t>
        <w:br/>
        <w:t xml:space="preserve">                "id=" + id +</w:t>
        <w:br/>
        <w:t xml:space="preserve">                ", name='" + name + '\'' +</w:t>
        <w:br/>
        <w:t xml:space="preserve">                ", birthday=" + birthday +</w:t>
        <w:br/>
        <w:t xml:space="preserve">                ", breed='" + breed + '\'' +</w:t>
        <w:br/>
        <w:t xml:space="preserve">                ", colorId=" + colorId +</w:t>
        <w:br/>
        <w:t xml:space="preserve">                ", owner_id=" + owner_id +</w:t>
        <w:br/>
        <w:t xml:space="preserve">                '}';</w:t>
        <w:br/>
        <w:t xml:space="preserve">    }</w:t>
        <w:br/>
        <w:t>}</w:t>
        <w:br/>
        <w:br/>
        <w:br/>
        <w:br/>
        <w:t>OwnerWrap.java</w:t>
        <w:br/>
        <w:br/>
        <w:t>package com.example.wrapper;</w:t>
        <w:br/>
        <w:br/>
        <w:t>import lombok.AllArgsConstructor;</w:t>
        <w:br/>
        <w:t>import lombok.Data;</w:t>
        <w:br/>
        <w:t>import com.example.entities.Kotik;</w:t>
        <w:br/>
        <w:br/>
        <w:t>import java.time.LocalDate;</w:t>
        <w:br/>
        <w:t>import java.util.List;</w:t>
        <w:br/>
        <w:br/>
        <w:t>@Data</w:t>
        <w:br/>
        <w:t>//@AllArgsConstructor</w:t>
        <w:br/>
        <w:t>public class OwnerWrap {</w:t>
        <w:br/>
        <w:t xml:space="preserve">    private int id;</w:t>
        <w:br/>
        <w:t xml:space="preserve">    private String name;</w:t>
        <w:br/>
        <w:t xml:space="preserve">    private LocalDate birthday;</w:t>
        <w:br/>
        <w:t xml:space="preserve">    private String username;</w:t>
        <w:br/>
        <w:t xml:space="preserve">    private String password;</w:t>
        <w:br/>
        <w:t xml:space="preserve">    private String role;</w:t>
        <w:br/>
        <w:t xml:space="preserve">    private List&lt;Integer&gt; kotikiId;</w:t>
        <w:br/>
        <w:br/>
        <w:br/>
        <w:t xml:space="preserve">    @Override</w:t>
        <w:br/>
        <w:t xml:space="preserve">    public String toString() {</w:t>
        <w:br/>
        <w:t xml:space="preserve">        return "OwnerWrap{" +</w:t>
        <w:br/>
        <w:t xml:space="preserve">                "id=" + id +</w:t>
        <w:br/>
        <w:t xml:space="preserve">                ", name='" + name + '\'' +</w:t>
        <w:br/>
        <w:t xml:space="preserve">                ", birthday=" + birthday +</w:t>
        <w:br/>
        <w:t xml:space="preserve">                ", username='" + username + '\'' +</w:t>
        <w:br/>
        <w:t xml:space="preserve">                ", password='" + password + '\'' +</w:t>
        <w:br/>
        <w:t xml:space="preserve">                ", role='" + role + '\'' +</w:t>
        <w:br/>
        <w:t xml:space="preserve">                ", kotikiId=" + kotikiId +</w:t>
        <w:br/>
        <w:t xml:space="preserve">                '}';</w:t>
        <w:br/>
        <w:t xml:space="preserve">    }</w:t>
        <w:br/>
        <w:br/>
        <w:t xml:space="preserve">    public OwnerWrap(int id, String name, LocalDate birthday, String username, String password, String role, List&lt;Integer&gt; kotikiId) {</w:t>
        <w:br/>
        <w:t xml:space="preserve">        this.id = id;</w:t>
        <w:br/>
        <w:t xml:space="preserve">        this.name = name;</w:t>
        <w:br/>
        <w:t xml:space="preserve">        this.birthday = birthday;</w:t>
        <w:br/>
        <w:t xml:space="preserve">        this.username = username;</w:t>
        <w:br/>
        <w:t xml:space="preserve">        this.password = password;</w:t>
        <w:br/>
        <w:t xml:space="preserve">        this.role = role;</w:t>
        <w:br/>
        <w:t xml:space="preserve">        this.kotikiId = kotikiId;</w:t>
        <w:br/>
        <w:t xml:space="preserve">    }</w:t>
        <w:br/>
        <w:br/>
        <w:t xml:space="preserve">    public OwnerWrap() {}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LocalDate getBirthday() {</w:t>
        <w:br/>
        <w:t xml:space="preserve">        return birthday;</w:t>
        <w:br/>
        <w:t xml:space="preserve">    }</w:t>
        <w:br/>
        <w:br/>
        <w:t xml:space="preserve">    public void setBirthday(LocalDate birthday) {</w:t>
        <w:br/>
        <w:t xml:space="preserve">        this.birthday = birthday;</w:t>
        <w:br/>
        <w:t xml:space="preserve">    }</w:t>
        <w:br/>
        <w:br/>
        <w:t xml:space="preserve">    public String getUsername() {</w:t>
        <w:br/>
        <w:t xml:space="preserve">        return username;</w:t>
        <w:br/>
        <w:t xml:space="preserve">    }</w:t>
        <w:br/>
        <w:br/>
        <w:t xml:space="preserve">    public void setUsername(String username) {</w:t>
        <w:br/>
        <w:t xml:space="preserve">        this.username = username;</w:t>
        <w:br/>
        <w:t xml:space="preserve">    }</w:t>
        <w:br/>
        <w:br/>
        <w:t xml:space="preserve">    public String getPassword() {</w:t>
        <w:br/>
        <w:t xml:space="preserve">        return password;</w:t>
        <w:br/>
        <w:t xml:space="preserve">    }</w:t>
        <w:br/>
        <w:br/>
        <w:t xml:space="preserve">    public void setPassword(String password) {</w:t>
        <w:br/>
        <w:t xml:space="preserve">        this.password = password;</w:t>
        <w:br/>
        <w:t xml:space="preserve">    }</w:t>
        <w:br/>
        <w:br/>
        <w:t xml:space="preserve">    public String getRole() {</w:t>
        <w:br/>
        <w:t xml:space="preserve">        return role;</w:t>
        <w:br/>
        <w:t xml:space="preserve">    }</w:t>
        <w:br/>
        <w:br/>
        <w:t xml:space="preserve">    public void setRole(String role) {</w:t>
        <w:br/>
        <w:t xml:space="preserve">        this.role = role;</w:t>
        <w:br/>
        <w:t xml:space="preserve">    }</w:t>
        <w:br/>
        <w:br/>
        <w:t xml:space="preserve">    public List&lt;Integer&gt; getKotikiId() {</w:t>
        <w:br/>
        <w:t xml:space="preserve">        return kotikiId;</w:t>
        <w:br/>
        <w:t xml:space="preserve">    }</w:t>
        <w:br/>
        <w:br/>
        <w:t xml:space="preserve">    public void setKotikiId(List&lt;Integer&gt; kotikiId) {</w:t>
        <w:br/>
        <w:t xml:space="preserve">        this.kotikiId = kotikiId;</w:t>
        <w:br/>
        <w:t xml:space="preserve">    }</w:t>
        <w:br/>
        <w:t>}</w:t>
        <w:br/>
        <w:br/>
        <w:br/>
        <w:br/>
        <w:t>KafkaTutorialConsumerApplicationTests.java</w:t>
        <w:br/>
        <w:br/>
        <w:t>package com.example;</w:t>
        <w:br/>
        <w:br/>
        <w:t>import org.junit.jupiter.api.Test;</w:t>
        <w:br/>
        <w:t>import org.springframework.boot.test.context.SpringBootTest;</w:t>
        <w:br/>
        <w:br/>
        <w:t>@SpringBootTest</w:t>
        <w:br/>
        <w:t>class KafkaTutorialConsumerApplicationTests {</w:t>
        <w:br/>
        <w:br/>
        <w:tab/>
        <w:t>@Test</w:t>
        <w:br/>
        <w:tab/>
        <w:t>void contextLoads() {</w:t>
        <w:br/>
        <w:tab/>
        <w:t>}</w:t>
        <w:br/>
        <w:br/>
        <w:t>}</w:t>
        <w:br/>
        <w:br/>
        <w:br/>
        <w:br/>
        <w:t>KafkaTutorialProducerApplication.java</w:t>
        <w:br/>
        <w:br/>
        <w:t>package com.example;</w:t>
        <w:br/>
        <w:br/>
        <w:t>import com.fasterxml.jackson.databind.ObjectMapper;</w:t>
        <w:br/>
        <w:t>import org.springframework.boot.SpringApplication;</w:t>
        <w:br/>
        <w:t>import org.springframework.boot.autoconfigure.SpringBootApplication;</w:t>
        <w:br/>
        <w:t>import org.springframework.boot.autoconfigure.jdbc.DataSourceAutoConfiguration;</w:t>
        <w:br/>
        <w:t>import org.springframework.context.annotation.Bean;</w:t>
        <w:br/>
        <w:br/>
        <w:t>@SpringBootApplication(exclude={DataSourceAutoConfiguration.class})</w:t>
        <w:br/>
        <w:t>public class KafkaTutorialProducerApplication {</w:t>
        <w:br/>
        <w:br/>
        <w:tab/>
        <w:t>public static void main(String[] args) {</w:t>
        <w:br/>
        <w:tab/>
        <w:tab/>
        <w:t>SpringApplication.run(KafkaTutorialProducerApplication.class, args);</w:t>
        <w:br/>
        <w:tab/>
        <w:t>}</w:t>
        <w:br/>
        <w:br/>
        <w:t>}</w:t>
        <w:br/>
        <w:br/>
        <w:br/>
        <w:br/>
        <w:t>MainController.java</w:t>
        <w:br/>
        <w:br/>
        <w:t>package com.example.controller;</w:t>
        <w:br/>
        <w:br/>
        <w:t>import com.example.model.Message;</w:t>
        <w:br/>
        <w:t>import com.example.producer.ProducerService;</w:t>
        <w:br/>
        <w:t>import com.example.services.MainService;</w:t>
        <w:br/>
        <w:t>import com.example.wrapper.FriendWrap;</w:t>
        <w:br/>
        <w:t>import com.example.wrapper.KotikWrap;</w:t>
        <w:br/>
        <w:t>import com.example.wrapper.OwnerWrap;</w:t>
        <w:br/>
        <w:t>import lombok.RequiredArgsConstructor;</w:t>
        <w:br/>
        <w:t>import org.springframework.beans.factory.annotation.Autowired;</w:t>
        <w:br/>
        <w:t>import org.springframework.http.HttpStatus;</w:t>
        <w:br/>
        <w:t>import org.springframework.http.ResponseEntity;</w:t>
        <w:br/>
        <w:t>import org.springframework.kafka.core.KafkaTemplate;</w:t>
        <w:br/>
        <w:t>import org.springframework.security.core.Authentication;</w:t>
        <w:br/>
        <w:t>import org.springframework.security.core.context.SecurityContextHolder;</w:t>
        <w:br/>
        <w:t>import org.springframework.web.bind.annotation.*;</w:t>
        <w:br/>
        <w:t>//import org.springframework.web.servlet.support.ServletUriComponentsBuilder;</w:t>
        <w:br/>
        <w:t>//import org.springframework.security.core.userdetails.User;</w:t>
        <w:br/>
        <w:t>//import org.springframework.security.core.userdetails.UserDetails;</w:t>
        <w:br/>
        <w:t>//import org.springframework.security.core.userdetails.UserDetailsService;</w:t>
        <w:br/>
        <w:t>//import org.springframework.security.core.userdetails.UsernameNotFoundException;</w:t>
        <w:br/>
        <w:br/>
        <w:t>import java.net.URI;</w:t>
        <w:br/>
        <w:t>import java.time.LocalDate;</w:t>
        <w:br/>
        <w:t>import java.util.ArrayList;</w:t>
        <w:br/>
        <w:t>import java.util.Iterator;</w:t>
        <w:br/>
        <w:t>import java.util.List;</w:t>
        <w:br/>
        <w:t>import java.util.stream.Collectors;</w:t>
        <w:br/>
        <w:br/>
        <w:t>@RestController</w:t>
        <w:br/>
        <w:t>@RequiredArgsConstructor</w:t>
        <w:br/>
        <w:t>public class MainController {</w:t>
        <w:br/>
        <w:t xml:space="preserve">    @Autowired</w:t>
        <w:br/>
        <w:t xml:space="preserve">    private MainService mainService;</w:t>
        <w:br/>
        <w:t xml:space="preserve">    @Autowired</w:t>
        <w:br/>
        <w:t xml:space="preserve">    private KafkaTemplate&lt;String, List&gt; kafkaOwnersTemplate;</w:t>
        <w:br/>
        <w:t xml:space="preserve">    @Autowired</w:t>
        <w:br/>
        <w:t xml:space="preserve">    private KafkaTemplate&lt;String, String&gt; kafkaOwnerTemplate;</w:t>
        <w:br/>
        <w:t xml:space="preserve">    @Autowired</w:t>
        <w:br/>
        <w:t xml:space="preserve">    private KafkaTemplate&lt;String, OwnerWrap&gt; kafkaOwnerWrapTemplate;</w:t>
        <w:br/>
        <w:t xml:space="preserve">    @Autowired</w:t>
        <w:br/>
        <w:t xml:space="preserve">    private KafkaTemplate&lt;String, List&gt; kafkaKotiksTemplate;</w:t>
        <w:br/>
        <w:t xml:space="preserve">    @Autowired</w:t>
        <w:br/>
        <w:t xml:space="preserve">    private KafkaTemplate&lt;String, String&gt; kafkaKotikTemplate;</w:t>
        <w:br/>
        <w:t xml:space="preserve">    @Autowired</w:t>
        <w:br/>
        <w:t xml:space="preserve">    private KafkaTemplate&lt;String, KotikWrap&gt; kafkaKotikWrapTemplate;</w:t>
        <w:br/>
        <w:t xml:space="preserve">    @Autowired</w:t>
        <w:br/>
        <w:t xml:space="preserve">    private KafkaTemplate&lt;String, List&gt; kafkaFriendsTemplate;</w:t>
        <w:br/>
        <w:t xml:space="preserve">    @Autowired</w:t>
        <w:br/>
        <w:t xml:space="preserve">    private KafkaTemplate&lt;String, String&gt; kafkaFriendTemplate;</w:t>
        <w:br/>
        <w:t xml:space="preserve">    @Autowired</w:t>
        <w:br/>
        <w:t xml:space="preserve">    private KafkaTemplate&lt;String, FriendWrap&gt; kafkaFriendWrapTemplate;</w:t>
        <w:br/>
        <w:br/>
        <w:t xml:space="preserve">    @GetMapping("/error")</w:t>
        <w:br/>
        <w:t xml:space="preserve">    public String error() {</w:t>
        <w:br/>
        <w:t xml:space="preserve">        return "Error";</w:t>
        <w:br/>
        <w:t xml:space="preserve">    }</w:t>
        <w:br/>
        <w:br/>
        <w:t xml:space="preserve">    @GetMapping("/")</w:t>
        <w:br/>
        <w:t xml:space="preserve">    public String hello() {</w:t>
        <w:br/>
        <w:t xml:space="preserve">        Authentication auth = SecurityContextHolder.getContext().getAuthentication();</w:t>
        <w:br/>
        <w:t xml:space="preserve">        return "Hello "+auth.getName();</w:t>
        <w:br/>
        <w:t xml:space="preserve">    }</w:t>
        <w:br/>
        <w:br/>
        <w:t xml:space="preserve">    @GetMapping("/user")</w:t>
        <w:br/>
        <w:t xml:space="preserve">    public String user() {</w:t>
        <w:br/>
        <w:t xml:space="preserve">        return "User";</w:t>
        <w:br/>
        <w:t xml:space="preserve">    }</w:t>
        <w:br/>
        <w:br/>
        <w:t xml:space="preserve">    @GetMapping("/admin")</w:t>
        <w:br/>
        <w:t xml:space="preserve">    public String admin() {</w:t>
        <w:br/>
        <w:t xml:space="preserve">        return "Admin";</w:t>
        <w:br/>
        <w:t xml:space="preserve">    }</w:t>
        <w:br/>
        <w:br/>
        <w:t xml:space="preserve">    @GetMapping("/admin/owner/owners")</w:t>
        <w:br/>
        <w:t xml:space="preserve">    public ResponseEntity&lt;List&lt;OwnerWrap&gt;&gt; owners() throws InterruptedException {</w:t>
        <w:br/>
        <w:t xml:space="preserve">        List&lt;OwnerWrap&gt; owners = new ArrayList&lt;&gt;();</w:t>
        <w:br/>
        <w:t xml:space="preserve">        kafkaOwnersTemplate.send("owners", owners);</w:t>
        <w:br/>
        <w:t xml:space="preserve">        Thread.sleep(1000);</w:t>
        <w:br/>
        <w:t xml:space="preserve">        List&lt;OwnerWrap&gt; ownerWraps = mainService.ownersWrap;</w:t>
        <w:br/>
        <w:t xml:space="preserve">        return ResponseEntity.ok().body(ownerWraps);</w:t>
        <w:br/>
        <w:t xml:space="preserve">    }</w:t>
        <w:br/>
        <w:br/>
        <w:t xml:space="preserve">    @GetMapping("/admin/owner/findByUsername")</w:t>
        <w:br/>
        <w:t xml:space="preserve">    public ResponseEntity&lt;OwnerWrap&gt; findByUsername(@RequestParam String username) {</w:t>
        <w:br/>
        <w:t xml:space="preserve">        kafkaOwnerTemplate.send("findOwnerByUsername", username);</w:t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    OwnerWrap ownerWrap = mainService.ownerWrap;</w:t>
        <w:br/>
        <w:t xml:space="preserve">        return ResponseEntity.ok().body(ownerWrap);</w:t>
        <w:br/>
        <w:t xml:space="preserve">    }</w:t>
        <w:br/>
        <w:br/>
        <w:t xml:space="preserve">    @GetMapping("/admin/kotik/kotiks")</w:t>
        <w:br/>
        <w:t xml:space="preserve">    public ResponseEntity&lt;List&lt;KotikWrap&gt;&gt;getKotiks() throws InterruptedException {</w:t>
        <w:br/>
        <w:t xml:space="preserve">        List&lt;KotikWrap&gt; kotiks = new ArrayList&lt;&gt;();</w:t>
        <w:br/>
        <w:t xml:space="preserve">        kafkaKotiksTemplate.send("kotiks", kotiks);</w:t>
        <w:br/>
        <w:t xml:space="preserve">        Thread.sleep(1000);</w:t>
        <w:br/>
        <w:t xml:space="preserve">        List&lt;KotikWrap&gt; kotikWraps = mainService.kotiksWrap;</w:t>
        <w:br/>
        <w:t xml:space="preserve">        return ResponseEntity.ok().body(kotikWraps);</w:t>
        <w:br/>
        <w:t xml:space="preserve">    }</w:t>
        <w:br/>
        <w:br/>
        <w:t xml:space="preserve">    @GetMapping("/admin/friend/friends")</w:t>
        <w:br/>
        <w:t xml:space="preserve">    public ResponseEntity&lt;List&lt;FriendWrap&gt;&gt;getFriends() throws InterruptedException {</w:t>
        <w:br/>
        <w:t xml:space="preserve">        List&lt;FriendWrap&gt; friends = new ArrayList&lt;&gt;();</w:t>
        <w:br/>
        <w:t xml:space="preserve">        kafkaFriendsTemplate.send("friends", friends);</w:t>
        <w:br/>
        <w:t xml:space="preserve">        Thread.sleep(1000);</w:t>
        <w:br/>
        <w:t xml:space="preserve">        List&lt;FriendWrap&gt; friendWraps = mainService.friendsWrap;</w:t>
        <w:br/>
        <w:t xml:space="preserve">        return ResponseEntity.ok().body(friendWraps);</w:t>
        <w:br/>
        <w:t xml:space="preserve">    }</w:t>
        <w:br/>
        <w:br/>
        <w:t xml:space="preserve">    @PostMapping("admin/owner/createOwner")</w:t>
        <w:br/>
        <w:t xml:space="preserve">    public ResponseEntity&lt;OwnerWrap&gt; createOwner(@RequestParam String name, @RequestParam String date, @RequestParam String username, @RequestParam String password, @RequestParam String role) {</w:t>
        <w:br/>
        <w:t xml:space="preserve">        List&lt;Integer&gt; kotiks = new ArrayList&lt;&gt;();</w:t>
        <w:br/>
        <w:t xml:space="preserve">        OwnerWrap ownerWrap = new OwnerWrap(0, name, LocalDate.parse(date), username, password, role, kotiks);</w:t>
        <w:br/>
        <w:t xml:space="preserve">        kafkaOwnerWrapTemplate.send("createOwner", ownerWrap);</w:t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    OwnerWrap ownerWrap1 = mainService.ownerWrap;</w:t>
        <w:br/>
        <w:t xml:space="preserve">        return ResponseEntity.ok().body(ownerWrap1);</w:t>
        <w:br/>
        <w:t xml:space="preserve">    }</w:t>
        <w:br/>
        <w:br/>
        <w:t xml:space="preserve">    @PostMapping("/admin/kotik/createkotik")</w:t>
        <w:br/>
        <w:t xml:space="preserve">    public ResponseEntity&lt;KotikWrap&gt; createKotik(@RequestParam String name, @RequestParam String date, @RequestParam String breed, @RequestParam int color, @RequestParam int ownerId) throws Exception {</w:t>
        <w:br/>
        <w:t xml:space="preserve">        KotikWrap kotikWrap = new KotikWrap(0, name, LocalDate.parse(date), breed, color, ownerId);</w:t>
        <w:br/>
        <w:t xml:space="preserve">        kafkaKotikWrapTemplate.send("createKotik", kotikWrap);</w:t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    KotikWrap kotikWrap1 = mainService.kotikWrap;</w:t>
        <w:br/>
        <w:t xml:space="preserve">        return ResponseEntity.ok().body(kotikWrap1);</w:t>
        <w:br/>
        <w:t xml:space="preserve">    }</w:t>
        <w:br/>
        <w:br/>
        <w:t xml:space="preserve">    @PostMapping("/admin/friend/createFriend")</w:t>
        <w:br/>
        <w:t xml:space="preserve">    public ResponseEntity&lt;FriendWrap&gt;addFriend(@RequestParam int idKotik, @RequestParam int idFriend) {</w:t>
        <w:br/>
        <w:t xml:space="preserve">        FriendWrap friendWrap = new FriendWrap(0,idKotik, idFriend);</w:t>
        <w:br/>
        <w:t xml:space="preserve">        kafkaFriendWrapTemplate.send("createFriend", friendWrap);</w:t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    FriendWrap friendWrap1 = mainService.friendWrap;</w:t>
        <w:br/>
        <w:t xml:space="preserve">        return ResponseEntity.ok().body(friendWrap1);</w:t>
        <w:br/>
        <w:t xml:space="preserve">    }</w:t>
        <w:br/>
        <w:br/>
        <w:t xml:space="preserve">    @GetMapping("/user/kotik/kotiks")</w:t>
        <w:br/>
        <w:t xml:space="preserve">    public ResponseEntity&lt;List&lt;KotikWrap&gt;&gt;getUserKotiks(){</w:t>
        <w:br/>
        <w:t xml:space="preserve">        Authentication auth = SecurityContextHolder.getContext().getAuthentication();</w:t>
        <w:br/>
        <w:t xml:space="preserve">        kafkaOwnerTemplate.send("userKotiks", auth.getName());</w:t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    List&lt;KotikWrap&gt; kotikWraps = mainService.kotiksWrap;</w:t>
        <w:br/>
        <w:t xml:space="preserve">        return ResponseEntity.ok().body(kotikWraps);</w:t>
        <w:br/>
        <w:t xml:space="preserve">    };</w:t>
        <w:br/>
        <w:br/>
        <w:t xml:space="preserve">    @GetMapping("/admin/kotik/findByColor")</w:t>
        <w:br/>
        <w:t xml:space="preserve">    public ResponseEntity&lt;List&lt;KotikWrap&gt;&gt;findKotikByColor(@RequestParam String color) {</w:t>
        <w:br/>
        <w:t xml:space="preserve">        kafkaKotikTemplate.send("findKotikByColor", color);</w:t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    List&lt;KotikWrap&gt; kotikWraps = mainService.kotiksWrap;</w:t>
        <w:br/>
        <w:t xml:space="preserve">        return ResponseEntity.ok().body(kotikWraps);</w:t>
        <w:br/>
        <w:t xml:space="preserve">    }</w:t>
        <w:br/>
        <w:br/>
        <w:t xml:space="preserve">    @PostMapping("/user/kotik/findByColor")</w:t>
        <w:br/>
        <w:t xml:space="preserve">    public ResponseEntity&lt;List&lt;KotikWrap&gt;&gt;getUserKotiksByColor(@RequestParam String color){</w:t>
        <w:br/>
        <w:t xml:space="preserve">        Authentication auth = SecurityContextHolder.getContext().getAuthentication();</w:t>
        <w:br/>
        <w:t xml:space="preserve">        List&lt;KotikWrap&gt; result = new ArrayList&lt;&gt;();</w:t>
        <w:br/>
        <w:t xml:space="preserve">        kafkaOwnerTemplate.send("findOwnerByUsername", auth.getName());</w:t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    OwnerWrap ownerWrap = mainService.ownerWrap;</w:t>
        <w:br/>
        <w:t xml:space="preserve">        kafkaKotikTemplate.send("findKotikByColor", color);</w:t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    List&lt;KotikWrap&gt; kotikWraps1 = mainService.kotiksWrap;</w:t>
        <w:br/>
        <w:t xml:space="preserve">        List&lt;KotikWrap&gt; kotikWraps2 = new ArrayList&lt;&gt;();</w:t>
        <w:br/>
        <w:t xml:space="preserve">        kotikWraps2 = kotikWraps1;</w:t>
        <w:br/>
        <w:t xml:space="preserve">        for(KotikWrap kotikWrap:kotikWraps2) {</w:t>
        <w:br/>
        <w:t xml:space="preserve">            if(kotikWrap.getOwner_id() == ownerWrap.getId()) {</w:t>
        <w:br/>
        <w:t xml:space="preserve">                result.add(kotikWrap);</w:t>
        <w:br/>
        <w:t xml:space="preserve">            }</w:t>
        <w:br/>
        <w:t xml:space="preserve">        }</w:t>
        <w:br/>
        <w:t xml:space="preserve">        return ResponseEntity.ok().body(result);</w:t>
        <w:br/>
        <w:t xml:space="preserve">    }</w:t>
        <w:br/>
        <w:t>}</w:t>
        <w:br/>
        <w:br/>
        <w:br/>
        <w:br/>
        <w:t>ProducerService.java</w:t>
        <w:br/>
        <w:br/>
        <w:t>package com.example.producer;</w:t>
        <w:br/>
        <w:br/>
        <w:t>import com.example.model.Message;</w:t>
        <w:br/>
        <w:t>import com.example.wrapper.OwnerWrap;</w:t>
        <w:br/>
        <w:t>import org.springframework.beans.factory.annotation.Autowired;</w:t>
        <w:br/>
        <w:t>import org.springframework.kafka.annotation.KafkaListener;</w:t>
        <w:br/>
        <w:t>import org.springframework.kafka.core.KafkaTemplate;</w:t>
        <w:br/>
        <w:t>import org.springframework.stereotype.Service;</w:t>
        <w:br/>
        <w:br/>
        <w:t>import javax.print.attribute.standard.Media;</w:t>
        <w:br/>
        <w:br/>
        <w:t>@Service</w:t>
        <w:br/>
        <w:t>public class ProducerService {</w:t>
        <w:br/>
        <w:t xml:space="preserve">    @Autowired</w:t>
        <w:br/>
        <w:t xml:space="preserve">    private KafkaTemplate&lt;String, Message&gt; kafkaTemplate;</w:t>
        <w:br/>
        <w:br/>
        <w:t xml:space="preserve">    public void produce(Message message) {</w:t>
        <w:br/>
        <w:t xml:space="preserve">        System.out.println("Producing the message: " + message);</w:t>
        <w:br/>
        <w:t xml:space="preserve">        kafkaTemplate.send("messages", message);</w:t>
        <w:br/>
        <w:t xml:space="preserve">    }</w:t>
        <w:br/>
        <w:br/>
        <w:t xml:space="preserve">    @KafkaListener(topics = "messagesFinal", groupId = "message_group_id")</w:t>
        <w:br/>
        <w:t xml:space="preserve">    public void produceConsumer(Message message) {</w:t>
        <w:br/>
        <w:t xml:space="preserve">        System.out.println("Consumer th message: " + message);</w:t>
        <w:br/>
        <w:t xml:space="preserve">    }</w:t>
        <w:br/>
        <w:br/>
        <w:t>}</w:t>
        <w:br/>
        <w:br/>
        <w:br/>
        <w:br/>
        <w:t>CustomAuthencationProvider.java</w:t>
        <w:br/>
        <w:br/>
        <w:t>package com.example.security;</w:t>
        <w:br/>
        <w:br/>
        <w:t>import com.example.services.MainService;</w:t>
        <w:br/>
        <w:t>import com.example.tools.KotikiException;</w:t>
        <w:br/>
        <w:t>import com.example.wrapper.OwnerWrap;</w:t>
        <w:br/>
        <w:t>import org.springframework.beans.factory.annotation.Autowired;</w:t>
        <w:br/>
        <w:t>import org.springframework.kafka.core.KafkaTemplate;</w:t>
        <w:br/>
        <w:t>import org.springframework.security.authentication.AuthenticationProvider;</w:t>
        <w:br/>
        <w:t>import org.springframework.security.authentication.UsernamePasswordAuthenticationToken;</w:t>
        <w:br/>
        <w:t>import org.springframework.security.core.Authentication;</w:t>
        <w:br/>
        <w:t>import org.springframework.security.core.AuthenticationException;</w:t>
        <w:br/>
        <w:t>import org.springframework.security.core.userdetails.User;</w:t>
        <w:br/>
        <w:t>import org.springframework.security.core.userdetails.UserDetails;</w:t>
        <w:br/>
        <w:t>import org.springframework.stereotype.Component;</w:t>
        <w:br/>
        <w:br/>
        <w:t>@Component</w:t>
        <w:br/>
        <w:t>public class CustomAuthencationProvider implements AuthenticationProvider {</w:t>
        <w:br/>
        <w:t xml:space="preserve">    @Autowired</w:t>
        <w:br/>
        <w:t xml:space="preserve">    private KafkaTemplate&lt;String, String&gt; kafkaTemplate;</w:t>
        <w:br/>
        <w:br/>
        <w:t xml:space="preserve">    @Autowired</w:t>
        <w:br/>
        <w:t xml:space="preserve">    private MainService mainService;</w:t>
        <w:br/>
        <w:br/>
        <w:t xml:space="preserve">    @Override</w:t>
        <w:br/>
        <w:t xml:space="preserve">    public Authentication authenticate(Authentication authentication) throws AuthenticationException {</w:t>
        <w:br/>
        <w:t xml:space="preserve">        String username = authentication.getName();</w:t>
        <w:br/>
        <w:t xml:space="preserve">        String password = authentication.getCredentials().toString();</w:t>
        <w:br/>
        <w:br/>
        <w:t xml:space="preserve">        kafkaTemplate.send("findOwnerByUsername", username);</w:t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    OwnerWrap owner = mainService.ownerWrap;</w:t>
        <w:br/>
        <w:t xml:space="preserve">        if(owner == null) {</w:t>
        <w:br/>
        <w:t xml:space="preserve">            throw new KotikiException("Unknown owner" + username);</w:t>
        <w:br/>
        <w:t xml:space="preserve">        }</w:t>
        <w:br/>
        <w:t xml:space="preserve">        if(!password.equals(owner.getPassword())) {</w:t>
        <w:br/>
        <w:t xml:space="preserve">            throw new KotikiException("Bad password");</w:t>
        <w:br/>
        <w:t xml:space="preserve">        }</w:t>
        <w:br/>
        <w:t xml:space="preserve">        UserDetails principal = User.builder()</w:t>
        <w:br/>
        <w:t xml:space="preserve">                .username(owner.getUsername())</w:t>
        <w:br/>
        <w:t xml:space="preserve">                .password(owner.getPassword())</w:t>
        <w:br/>
        <w:t xml:space="preserve">                .roles(owner.getRole())</w:t>
        <w:br/>
        <w:t xml:space="preserve">                .build();</w:t>
        <w:br/>
        <w:t xml:space="preserve">        return new UsernamePasswordAuthenticationToken(principal, password, principal.getAuthorities());</w:t>
        <w:br/>
        <w:br/>
        <w:t xml:space="preserve">    }</w:t>
        <w:br/>
        <w:br/>
        <w:t xml:space="preserve">    @Override</w:t>
        <w:br/>
        <w:t xml:space="preserve">    public boolean supports(Class&lt;?&gt; authentication) {</w:t>
        <w:br/>
        <w:t xml:space="preserve">        return authentication.equals(UsernamePasswordAuthenticationToken.class);</w:t>
        <w:br/>
        <w:t xml:space="preserve">    }</w:t>
        <w:br/>
        <w:t>}</w:t>
        <w:br/>
        <w:br/>
        <w:br/>
        <w:br/>
        <w:t>SecurityConfig.java</w:t>
        <w:br/>
        <w:br/>
        <w:t>package com.example.security;</w:t>
        <w:br/>
        <w:br/>
        <w:br/>
        <w:t>import com.example.services.CustomUserDetailsService;</w:t>
        <w:br/>
        <w:t>import org.springframework.beans.factory.annotation.Autowired;</w:t>
        <w:br/>
        <w:t>import org.springframework.context.annotation.Bean;</w:t>
        <w:br/>
        <w:t>import org.springframework.security.config.annotation.authentication.builders.AuthenticationManagerBuilder;</w:t>
        <w:br/>
        <w:t>import org.springframework.security.config.annotation.web.builders.HttpSecurity;</w:t>
        <w:br/>
        <w:t>import org.springframework.security.config.annotation.web.configuration.EnableWebSecurity;</w:t>
        <w:br/>
        <w:t>import org.springframework.security.config.annotation.web.configuration.WebSecurityConfigurerAdapter;</w:t>
        <w:br/>
        <w:t>import org.springframework.security.crypto.password.PasswordEncoder;</w:t>
        <w:br/>
        <w:t>import org.springframework.security.crypto.password.NoOpPasswordEncoder;</w:t>
        <w:br/>
        <w:br/>
        <w:t>@EnableWebSecurity(debug = true)</w:t>
        <w:br/>
        <w:t>public class SecurityConfig extends WebSecurityConfigurerAdapter {</w:t>
        <w:br/>
        <w:t xml:space="preserve">    @Autowired</w:t>
        <w:br/>
        <w:t xml:space="preserve">    private CustomUserDetailsService userDetailsService;</w:t>
        <w:br/>
        <w:br/>
        <w:t xml:space="preserve">    @Autowired</w:t>
        <w:br/>
        <w:t xml:space="preserve">    private CustomAuthencationProvider customAuthencationProvider;</w:t>
        <w:br/>
        <w:br/>
        <w:t xml:space="preserve">    @Bean</w:t>
        <w:br/>
        <w:t xml:space="preserve">    public PasswordEncoder passwordEncoder() {</w:t>
        <w:br/>
        <w:t xml:space="preserve">        return NoOpPasswordEncoder.getInstance();</w:t>
        <w:br/>
        <w:t xml:space="preserve">    }</w:t>
        <w:br/>
        <w:br/>
        <w:t xml:space="preserve">    @Override</w:t>
        <w:br/>
        <w:t xml:space="preserve">    public void configure(AuthenticationManagerBuilder auth) throws Exception {</w:t>
        <w:br/>
        <w:t xml:space="preserve">        auth.userDetailsService(userDetailsService);</w:t>
        <w:br/>
        <w:t xml:space="preserve">    }</w:t>
        <w:br/>
        <w:br/>
        <w:t xml:space="preserve">    @Override</w:t>
        <w:br/>
        <w:t xml:space="preserve">    protected void configure(HttpSecurity http) throws Exception {</w:t>
        <w:br/>
        <w:t xml:space="preserve">        http.authorizeRequests()</w:t>
        <w:br/>
        <w:t xml:space="preserve">                .antMatchers("/user/**").hasAnyRole("user", "admin")</w:t>
        <w:br/>
        <w:t xml:space="preserve">                .antMatchers("/admin/**").hasRole("admin")</w:t>
        <w:br/>
        <w:t xml:space="preserve">                .antMatchers("/").permitAll()</w:t>
        <w:br/>
        <w:t xml:space="preserve">                .and()</w:t>
        <w:br/>
        <w:t xml:space="preserve">                .formLogin();</w:t>
        <w:br/>
        <w:t xml:space="preserve">        http.csrf().disable();</w:t>
        <w:br/>
        <w:t xml:space="preserve">    }</w:t>
        <w:br/>
        <w:br/>
        <w:br/>
        <w:t>}</w:t>
        <w:br/>
        <w:br/>
        <w:br/>
        <w:br/>
        <w:t>CustomUserDetailsService.java</w:t>
        <w:br/>
        <w:br/>
        <w:t>package com.example.services;</w:t>
        <w:br/>
        <w:br/>
        <w:t>import com.example.wrapper.OwnerWrap;</w:t>
        <w:br/>
        <w:t>import org.springframework.beans.factory.annotation.Autowired;</w:t>
        <w:br/>
        <w:t>import org.springframework.kafka.annotation.KafkaListener;</w:t>
        <w:br/>
        <w:t>import org.springframework.kafka.core.KafkaTemplate;</w:t>
        <w:br/>
        <w:t>import org.springframework.security.core.userdetails.User;</w:t>
        <w:br/>
        <w:t>import org.springframework.security.core.userdetails.UserDetails;</w:t>
        <w:br/>
        <w:t>import org.springframework.security.core.userdetails.UserDetailsService;</w:t>
        <w:br/>
        <w:t>import org.springframework.security.core.userdetails.UsernameNotFoundException;</w:t>
        <w:br/>
        <w:t>import org.springframework.stereotype.Service;</w:t>
        <w:br/>
        <w:br/>
        <w:t>@Service</w:t>
        <w:br/>
        <w:t>public class CustomUserDetailsService implements UserDetailsService {</w:t>
        <w:br/>
        <w:t xml:space="preserve">    @Autowired</w:t>
        <w:br/>
        <w:t xml:space="preserve">    private KafkaTemplate&lt;String, String&gt; kafkaTemplate;</w:t>
        <w:br/>
        <w:br/>
        <w:t xml:space="preserve">    @Autowired</w:t>
        <w:br/>
        <w:t xml:space="preserve">    private MainService mainService;</w:t>
        <w:br/>
        <w:br/>
        <w:t xml:space="preserve">    @Override</w:t>
        <w:br/>
        <w:t xml:space="preserve">    public UserDetails loadUserByUsername(String username) throws UsernameNotFoundException {</w:t>
        <w:br/>
        <w:t xml:space="preserve">        kafkaTemplate.send("findOwnerByUsername", username);</w:t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    OwnerWrap owner = mainService.ownerWrap;</w:t>
        <w:br/>
        <w:t xml:space="preserve">        if (owner == null) {</w:t>
        <w:br/>
        <w:t xml:space="preserve">            throw new UsernameNotFoundException("Unknown user: "+ username);</w:t>
        <w:br/>
        <w:t xml:space="preserve">        }</w:t>
        <w:br/>
        <w:t xml:space="preserve">        UserDetails user = User.builder()</w:t>
        <w:br/>
        <w:t xml:space="preserve">                .username(owner.getUsername())</w:t>
        <w:br/>
        <w:t xml:space="preserve">                .password(owner.getPassword())</w:t>
        <w:br/>
        <w:t xml:space="preserve">                .roles(owner.getRole())</w:t>
        <w:br/>
        <w:t xml:space="preserve">                .build();</w:t>
        <w:br/>
        <w:t xml:space="preserve">        return user;</w:t>
        <w:br/>
        <w:t xml:space="preserve">    }</w:t>
        <w:br/>
        <w:t>}</w:t>
        <w:br/>
        <w:br/>
        <w:br/>
        <w:t>MainService.java</w:t>
        <w:br/>
        <w:br/>
        <w:t>package com.example.services;</w:t>
        <w:br/>
        <w:br/>
        <w:t>import com.example.model.Message;</w:t>
        <w:br/>
        <w:t>import com.example.wrapper.FriendWrap;</w:t>
        <w:br/>
        <w:t>import com.example.wrapper.KotikWrap;</w:t>
        <w:br/>
        <w:t>import com.example.wrapper.OwnerWrap;</w:t>
        <w:br/>
        <w:t>import com.fasterxml.jackson.core.JsonProcessingException;</w:t>
        <w:br/>
        <w:t>import com.fasterxml.jackson.databind.ObjectMapper;</w:t>
        <w:br/>
        <w:t>import lombok.extern.slf4j.Slf4j;</w:t>
        <w:br/>
        <w:t>import org.springframework.beans.factory.annotation.Autowired;</w:t>
        <w:br/>
        <w:t>import org.springframework.kafka.annotation.KafkaListener;</w:t>
        <w:br/>
        <w:t>import org.springframework.kafka.core.KafkaTemplate;</w:t>
        <w:br/>
        <w:t>import org.springframework.stereotype.Service;</w:t>
        <w:br/>
        <w:br/>
        <w:t>import javax.print.attribute.standard.Media;</w:t>
        <w:br/>
        <w:t>import java.util.List;</w:t>
        <w:br/>
        <w:br/>
        <w:t>@Service</w:t>
        <w:br/>
        <w:t>@Slf4j</w:t>
        <w:br/>
        <w:t>public class MainService {</w:t>
        <w:br/>
        <w:t xml:space="preserve">    @Autowired</w:t>
        <w:br/>
        <w:t xml:space="preserve">    private KafkaTemplate&lt;String, Message&gt; kafkaTemplate;</w:t>
        <w:br/>
        <w:br/>
        <w:t xml:space="preserve">    public List&lt;OwnerWrap&gt; ownersWrap;</w:t>
        <w:br/>
        <w:t xml:space="preserve">    public OwnerWrap ownerWrap;</w:t>
        <w:br/>
        <w:t xml:space="preserve">    public List&lt;KotikWrap&gt; kotiksWrap;</w:t>
        <w:br/>
        <w:t xml:space="preserve">    public KotikWrap kotikWrap;</w:t>
        <w:br/>
        <w:t xml:space="preserve">    public List&lt;FriendWrap&gt; friendsWrap;</w:t>
        <w:br/>
        <w:t xml:space="preserve">    public FriendWrap friendWrap;</w:t>
        <w:br/>
        <w:br/>
        <w:t xml:space="preserve">    @KafkaListener(topics = "sendOwners", groupId = "owners_group_id")</w:t>
        <w:br/>
        <w:t xml:space="preserve">    public List getUsers(List&lt;OwnerWrap&gt; ownersWrap) {</w:t>
        <w:br/>
        <w:t xml:space="preserve">        this.ownersWrap = ownersWrap;</w:t>
        <w:br/>
        <w:t xml:space="preserve">        System.out.println(ownersWrap);</w:t>
        <w:br/>
        <w:t xml:space="preserve">        return this.ownersWrap;</w:t>
        <w:br/>
        <w:t xml:space="preserve">    }</w:t>
        <w:br/>
        <w:br/>
        <w:t xml:space="preserve">    @KafkaListener(topics = "sendOwner", groupId = "owner_group_id")</w:t>
        <w:br/>
        <w:t xml:space="preserve">    public OwnerWrap getOwner(OwnerWrap ownerWrap) {</w:t>
        <w:br/>
        <w:t xml:space="preserve">        this.ownerWrap = ownerWrap;</w:t>
        <w:br/>
        <w:t xml:space="preserve">        System.out.println(ownerWrap);</w:t>
        <w:br/>
        <w:t xml:space="preserve">        return this.ownerWrap;</w:t>
        <w:br/>
        <w:t xml:space="preserve">    }</w:t>
        <w:br/>
        <w:br/>
        <w:t xml:space="preserve">    @KafkaListener(topics = "sendKotiks", groupId = "kotiks_group_id")</w:t>
        <w:br/>
        <w:t xml:space="preserve">    public List getKotiks(List&lt;KotikWrap&gt; kotiksWrap) {</w:t>
        <w:br/>
        <w:t xml:space="preserve">        this.kotiksWrap = kotiksWrap;</w:t>
        <w:br/>
        <w:t xml:space="preserve">        System.out.println(kotiksWrap);</w:t>
        <w:br/>
        <w:t xml:space="preserve">        return this.kotiksWrap;</w:t>
        <w:br/>
        <w:t xml:space="preserve">    }</w:t>
        <w:br/>
        <w:br/>
        <w:t xml:space="preserve">    @KafkaListener(topics = "sendKotik", groupId = "kotik_group_id")</w:t>
        <w:br/>
        <w:t xml:space="preserve">    public KotikWrap getKotik(KotikWrap kotikWrap) {</w:t>
        <w:br/>
        <w:t xml:space="preserve">        this.kotikWrap = kotikWrap;</w:t>
        <w:br/>
        <w:t xml:space="preserve">        System.out.println(kotikWrap);</w:t>
        <w:br/>
        <w:t xml:space="preserve">        return this.kotikWrap;</w:t>
        <w:br/>
        <w:t xml:space="preserve">    }</w:t>
        <w:br/>
        <w:br/>
        <w:t xml:space="preserve">    @KafkaListener(topics = "sendFriends", groupId = "friends_group_id")</w:t>
        <w:br/>
        <w:t xml:space="preserve">    public List getFriends(List&lt;FriendWrap&gt; friendsWrap) {</w:t>
        <w:br/>
        <w:t xml:space="preserve">        this.friendsWrap = friendsWrap;</w:t>
        <w:br/>
        <w:t xml:space="preserve">        System.out.println(friendsWrap);</w:t>
        <w:br/>
        <w:t xml:space="preserve">        return this.kotiksWrap;</w:t>
        <w:br/>
        <w:t xml:space="preserve">    }</w:t>
        <w:br/>
        <w:br/>
        <w:t xml:space="preserve">    @KafkaListener(topics = "sendFriend", groupId = "friend_group_id")</w:t>
        <w:br/>
        <w:t xml:space="preserve">    public FriendWrap getFriend(FriendWrap friendWrap) {</w:t>
        <w:br/>
        <w:t xml:space="preserve">        this.friendWrap = friendWrap;</w:t>
        <w:br/>
        <w:t xml:space="preserve">        System.out.println(ownerWrap);</w:t>
        <w:br/>
        <w:t xml:space="preserve">        return this.friendWrap;</w:t>
        <w:br/>
        <w:t xml:space="preserve">    }</w:t>
        <w:br/>
        <w:t>}</w:t>
        <w:br/>
        <w:br/>
        <w:br/>
        <w:br/>
        <w:t>KotikiException.java</w:t>
        <w:br/>
        <w:br/>
        <w:t>package com.example.tools;</w:t>
        <w:br/>
        <w:br/>
        <w:t>public class KotikiException extends RuntimeException {</w:t>
        <w:br/>
        <w:t xml:space="preserve">    public KotikiException() {</w:t>
        <w:br/>
        <w:t xml:space="preserve">    }</w:t>
        <w:br/>
        <w:br/>
        <w:t xml:space="preserve">    public KotikiException(String message) {</w:t>
        <w:br/>
        <w:t xml:space="preserve">        super(message);</w:t>
        <w:br/>
        <w:t xml:space="preserve">    }</w:t>
        <w:br/>
        <w:t>}</w:t>
        <w:br/>
        <w:br/>
        <w:br/>
        <w:br/>
        <w:t>FriendWrap.java</w:t>
        <w:br/>
        <w:br/>
        <w:t>package com.example.wrapper;</w:t>
        <w:br/>
        <w:br/>
        <w:t>import lombok.AllArgsConstructor;</w:t>
        <w:br/>
        <w:t>import lombok.Data;</w:t>
        <w:br/>
        <w:br/>
        <w:t>@Data</w:t>
        <w:br/>
        <w:t>public class FriendWrap {</w:t>
        <w:br/>
        <w:t xml:space="preserve">    public int id;</w:t>
        <w:br/>
        <w:t xml:space="preserve">    public int kotikId;</w:t>
        <w:br/>
        <w:t xml:space="preserve">    public int friendId;</w:t>
        <w:br/>
        <w:br/>
        <w:t xml:space="preserve">    public FriendWrap() {}</w:t>
        <w:br/>
        <w:br/>
        <w:t xml:space="preserve">    public FriendWrap(int id, int kotikId, int friendId) {</w:t>
        <w:br/>
        <w:t xml:space="preserve">        this.id = id;</w:t>
        <w:br/>
        <w:t xml:space="preserve">        this.kotikId = kotikId;</w:t>
        <w:br/>
        <w:t xml:space="preserve">        this.friendId = friendId;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int getKotikId() {</w:t>
        <w:br/>
        <w:t xml:space="preserve">        return kotikId;</w:t>
        <w:br/>
        <w:t xml:space="preserve">    }</w:t>
        <w:br/>
        <w:br/>
        <w:t xml:space="preserve">    public void setKotikId(int kotikId) {</w:t>
        <w:br/>
        <w:t xml:space="preserve">        this.kotikId = kotikId;</w:t>
        <w:br/>
        <w:t xml:space="preserve">    }</w:t>
        <w:br/>
        <w:br/>
        <w:t xml:space="preserve">    public int getFriendId() {</w:t>
        <w:br/>
        <w:t xml:space="preserve">        return friendId;</w:t>
        <w:br/>
        <w:t xml:space="preserve">    }</w:t>
        <w:br/>
        <w:br/>
        <w:t xml:space="preserve">    public void setFriendId(int friendId) {</w:t>
        <w:br/>
        <w:t xml:space="preserve">        this.friendId = friendId;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"FriendWrap{" +</w:t>
        <w:br/>
        <w:t xml:space="preserve">                "id=" + id +</w:t>
        <w:br/>
        <w:t xml:space="preserve">                ", kotikId=" + kotikId +</w:t>
        <w:br/>
        <w:t xml:space="preserve">                ", friendId=" + friendId +</w:t>
        <w:br/>
        <w:t xml:space="preserve">                '}';</w:t>
        <w:br/>
        <w:t xml:space="preserve">    }</w:t>
        <w:br/>
        <w:t>}</w:t>
        <w:br/>
        <w:br/>
        <w:br/>
        <w:br/>
        <w:t>KotikWrap.java</w:t>
        <w:br/>
        <w:br/>
        <w:t>package com.example.wrapper;</w:t>
        <w:br/>
        <w:br/>
        <w:t>import lombok.AllArgsConstructor;</w:t>
        <w:br/>
        <w:t>import lombok.Data;</w:t>
        <w:br/>
        <w:t>import java.time.LocalDate;</w:t>
        <w:br/>
        <w:br/>
        <w:t>@Data</w:t>
        <w:br/>
        <w:t>public class KotikWrap {</w:t>
        <w:br/>
        <w:t xml:space="preserve">    private int id;</w:t>
        <w:br/>
        <w:t xml:space="preserve">    private String name;</w:t>
        <w:br/>
        <w:t xml:space="preserve">    private LocalDate birthday;</w:t>
        <w:br/>
        <w:t xml:space="preserve">    private String breed;</w:t>
        <w:br/>
        <w:t xml:space="preserve">    private int colorId;</w:t>
        <w:br/>
        <w:t xml:space="preserve">    private int owner_id;</w:t>
        <w:br/>
        <w:br/>
        <w:t xml:space="preserve">    public KotikWrap() {}</w:t>
        <w:br/>
        <w:br/>
        <w:t xml:space="preserve">    public KotikWrap(int id, String name, LocalDate birthday, String breed, int colorId, int owner_id) {</w:t>
        <w:br/>
        <w:t xml:space="preserve">        this.id = id;</w:t>
        <w:br/>
        <w:t xml:space="preserve">        this.name = name;</w:t>
        <w:br/>
        <w:t xml:space="preserve">        this.birthday = birthday;</w:t>
        <w:br/>
        <w:t xml:space="preserve">        this.breed = breed;</w:t>
        <w:br/>
        <w:t xml:space="preserve">        this.colorId = colorId;</w:t>
        <w:br/>
        <w:t xml:space="preserve">        this.owner_id = owner_id;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LocalDate getBirthday() {</w:t>
        <w:br/>
        <w:t xml:space="preserve">        return birthday;</w:t>
        <w:br/>
        <w:t xml:space="preserve">    }</w:t>
        <w:br/>
        <w:br/>
        <w:t xml:space="preserve">    public void setBirthday(LocalDate birthday) {</w:t>
        <w:br/>
        <w:t xml:space="preserve">        this.birthday = birthday;</w:t>
        <w:br/>
        <w:t xml:space="preserve">    }</w:t>
        <w:br/>
        <w:br/>
        <w:t xml:space="preserve">    public String getBreed() {</w:t>
        <w:br/>
        <w:t xml:space="preserve">        return breed;</w:t>
        <w:br/>
        <w:t xml:space="preserve">    }</w:t>
        <w:br/>
        <w:br/>
        <w:t xml:space="preserve">    public void setBreed(String breed) {</w:t>
        <w:br/>
        <w:t xml:space="preserve">        this.breed = breed;</w:t>
        <w:br/>
        <w:t xml:space="preserve">    }</w:t>
        <w:br/>
        <w:br/>
        <w:t xml:space="preserve">    public int getColorId() {</w:t>
        <w:br/>
        <w:t xml:space="preserve">        return colorId;</w:t>
        <w:br/>
        <w:t xml:space="preserve">    }</w:t>
        <w:br/>
        <w:br/>
        <w:t xml:space="preserve">    public void setColorId(int colorId) {</w:t>
        <w:br/>
        <w:t xml:space="preserve">        this.colorId = colorId;</w:t>
        <w:br/>
        <w:t xml:space="preserve">    }</w:t>
        <w:br/>
        <w:br/>
        <w:t xml:space="preserve">    public int getOwner_id() {</w:t>
        <w:br/>
        <w:t xml:space="preserve">        return owner_id;</w:t>
        <w:br/>
        <w:t xml:space="preserve">    }</w:t>
        <w:br/>
        <w:br/>
        <w:t xml:space="preserve">    public void setOwner_id(int owner_id) {</w:t>
        <w:br/>
        <w:t xml:space="preserve">        this.owner_id = owner_id;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"KotikWrap{" +</w:t>
        <w:br/>
        <w:t xml:space="preserve">                "id=" + id +</w:t>
        <w:br/>
        <w:t xml:space="preserve">                ", name='" + name + '\'' +</w:t>
        <w:br/>
        <w:t xml:space="preserve">                ", birthday=" + birthday +</w:t>
        <w:br/>
        <w:t xml:space="preserve">                ", breed='" + breed + '\'' +</w:t>
        <w:br/>
        <w:t xml:space="preserve">                ", colorId=" + colorId +</w:t>
        <w:br/>
        <w:t xml:space="preserve">                ", owner_id=" + owner_id +</w:t>
        <w:br/>
        <w:t xml:space="preserve">                '}';</w:t>
        <w:br/>
        <w:t xml:space="preserve">    }</w:t>
        <w:br/>
        <w:t>}</w:t>
        <w:br/>
        <w:br/>
        <w:br/>
        <w:br/>
        <w:t>OwnerWrap.java</w:t>
        <w:br/>
        <w:br/>
        <w:t>package com.example.wrapper;</w:t>
        <w:br/>
        <w:br/>
        <w:t>import lombok.AllArgsConstructor;</w:t>
        <w:br/>
        <w:t>import lombok.Data;</w:t>
        <w:br/>
        <w:br/>
        <w:t>import java.time.LocalDate;</w:t>
        <w:br/>
        <w:t>import java.util.List;</w:t>
        <w:br/>
        <w:br/>
        <w:t>//@Data</w:t>
        <w:br/>
        <w:t>public class OwnerWrap {</w:t>
        <w:br/>
        <w:t xml:space="preserve">    private int id;</w:t>
        <w:br/>
        <w:t xml:space="preserve">    private String name;</w:t>
        <w:br/>
        <w:t xml:space="preserve">    private LocalDate birthday;</w:t>
        <w:br/>
        <w:t xml:space="preserve">    private String username;</w:t>
        <w:br/>
        <w:t xml:space="preserve">    private String password;</w:t>
        <w:br/>
        <w:t xml:space="preserve">    private String role;</w:t>
        <w:br/>
        <w:t xml:space="preserve">    private List&lt;Integer&gt; kotikiId;</w:t>
        <w:br/>
        <w:br/>
        <w:t xml:space="preserve">    @Override</w:t>
        <w:br/>
        <w:t xml:space="preserve">    public String toString() {</w:t>
        <w:br/>
        <w:t xml:space="preserve">        return "OwnerWrap{" +</w:t>
        <w:br/>
        <w:t xml:space="preserve">                "id=" + id +</w:t>
        <w:br/>
        <w:t xml:space="preserve">                ", name='" + name + '\'' +</w:t>
        <w:br/>
        <w:t xml:space="preserve">                ", birthday=" + birthday +</w:t>
        <w:br/>
        <w:t xml:space="preserve">                ", username='" + username + '\'' +</w:t>
        <w:br/>
        <w:t xml:space="preserve">                ", password='" + password + '\'' +</w:t>
        <w:br/>
        <w:t xml:space="preserve">                ", role='" + role + '\'' +</w:t>
        <w:br/>
        <w:t xml:space="preserve">                ", kotikiId=" + kotikiId +</w:t>
        <w:br/>
        <w:t xml:space="preserve">                '}';</w:t>
        <w:br/>
        <w:t xml:space="preserve">    }</w:t>
        <w:br/>
        <w:br/>
        <w:t xml:space="preserve">    public OwnerWrap(int id, String name, LocalDate birthday, String username, String password, String role, List&lt;Integer&gt; kotikiId) {</w:t>
        <w:br/>
        <w:t xml:space="preserve">        this.id = id;</w:t>
        <w:br/>
        <w:t xml:space="preserve">        this.name = name;</w:t>
        <w:br/>
        <w:t xml:space="preserve">        this.birthday = birthday;</w:t>
        <w:br/>
        <w:t xml:space="preserve">        this.username = username;</w:t>
        <w:br/>
        <w:t xml:space="preserve">        this.password = password;</w:t>
        <w:br/>
        <w:t xml:space="preserve">        this.role = role;</w:t>
        <w:br/>
        <w:t xml:space="preserve">        this.kotikiId = kotikiId;</w:t>
        <w:br/>
        <w:t xml:space="preserve">    }</w:t>
        <w:br/>
        <w:br/>
        <w:t xml:space="preserve">    public OwnerWrap() {}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LocalDate getBirthday() {</w:t>
        <w:br/>
        <w:t xml:space="preserve">        return birthday;</w:t>
        <w:br/>
        <w:t xml:space="preserve">    }</w:t>
        <w:br/>
        <w:br/>
        <w:t xml:space="preserve">    public void setBirthday(LocalDate birthday) {</w:t>
        <w:br/>
        <w:t xml:space="preserve">        this.birthday = birthday;</w:t>
        <w:br/>
        <w:t xml:space="preserve">    }</w:t>
        <w:br/>
        <w:br/>
        <w:t xml:space="preserve">    public String getUsername() {</w:t>
        <w:br/>
        <w:t xml:space="preserve">        return username;</w:t>
        <w:br/>
        <w:t xml:space="preserve">    }</w:t>
        <w:br/>
        <w:br/>
        <w:t xml:space="preserve">    public void setUsername(String username) {</w:t>
        <w:br/>
        <w:t xml:space="preserve">        this.username = username;</w:t>
        <w:br/>
        <w:t xml:space="preserve">    }</w:t>
        <w:br/>
        <w:br/>
        <w:t xml:space="preserve">    public String getPassword() {</w:t>
        <w:br/>
        <w:t xml:space="preserve">        return password;</w:t>
        <w:br/>
        <w:t xml:space="preserve">    }</w:t>
        <w:br/>
        <w:br/>
        <w:t xml:space="preserve">    public void setPassword(String password) {</w:t>
        <w:br/>
        <w:t xml:space="preserve">        this.password = password;</w:t>
        <w:br/>
        <w:t xml:space="preserve">    }</w:t>
        <w:br/>
        <w:br/>
        <w:t xml:space="preserve">    public String getRole() {</w:t>
        <w:br/>
        <w:t xml:space="preserve">        return role;</w:t>
        <w:br/>
        <w:t xml:space="preserve">    }</w:t>
        <w:br/>
        <w:br/>
        <w:t xml:space="preserve">    public void setRole(String role) {</w:t>
        <w:br/>
        <w:t xml:space="preserve">        this.role = role;</w:t>
        <w:br/>
        <w:t xml:space="preserve">    }</w:t>
        <w:br/>
        <w:br/>
        <w:t xml:space="preserve">    public List&lt;Integer&gt; getKotikiId() {</w:t>
        <w:br/>
        <w:t xml:space="preserve">        return kotikiId;</w:t>
        <w:br/>
        <w:t xml:space="preserve">    }</w:t>
        <w:br/>
        <w:br/>
        <w:t xml:space="preserve">    public void setKotikiId(List&lt;Integer&gt; kotikiId) {</w:t>
        <w:br/>
        <w:t xml:space="preserve">        this.kotikiId = kotikiId;</w:t>
        <w:br/>
        <w:t xml:space="preserve">    }</w:t>
        <w:br/>
        <w:t>}</w:t>
        <w:br/>
        <w:br/>
        <w:br/>
        <w:br/>
        <w:t>KafkaTutorialProducerApplicationTests.java</w:t>
        <w:br/>
        <w:br/>
        <w:t>package com.example;</w:t>
        <w:br/>
        <w:br/>
        <w:t>import org.junit.jupiter.api.Test;</w:t>
        <w:br/>
        <w:t>import org.springframework.boot.test.context.SpringBootTest;</w:t>
        <w:br/>
        <w:br/>
        <w:t>@SpringBootTest</w:t>
        <w:br/>
        <w:t>class KafkaTutorialProducerApplicationTests {</w:t>
        <w:br/>
        <w:br/>
        <w:tab/>
        <w:t>@Test</w:t>
        <w:br/>
        <w:tab/>
        <w:t>void contextLoads() {</w:t>
        <w:br/>
        <w:tab/>
        <w:t>}</w:t>
        <w:br/>
        <w:br/>
        <w:t>}</w:t>
        <w:br/>
        <w:br/>
        <w:br/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LibreOffice/7.2.7.2$Linux_X86_64 LibreOffice_project/20$Build-2</Application>
  <AppVersion>15.0000</AppVersion>
  <Pages>57</Pages>
  <Words>3958</Words>
  <Characters>37783</Characters>
  <CharactersWithSpaces>49228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2022-06-12T16:52:58Z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