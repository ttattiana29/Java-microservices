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Министр науки и высшего образования Российской Федерации</w:t>
      </w:r>
    </w:p>
    <w:p>
      <w:pPr>
        <w:jc w:val="center"/>
      </w:pPr>
      <w:r>
        <w:rPr>
          <w:b/>
          <w:sz w:val="36"/>
        </w:rPr>
        <w:t>Федеральное государственное автономное образовательное учреждение высшего образования</w:t>
      </w:r>
    </w:p>
    <w:p>
      <w:pPr>
        <w:jc w:val="center"/>
      </w:pPr>
      <w:r>
        <w:rPr>
          <w:b/>
          <w:sz w:val="36"/>
        </w:rPr>
        <w:t>«Национальный исследовательский университет ИТМО»</w:t>
      </w:r>
    </w:p>
    <w:p>
      <w:pPr>
        <w:jc w:val="center"/>
      </w:pPr>
      <w:r>
        <w:rPr>
          <w:sz w:val="36"/>
        </w:rPr>
        <w:t>Факультет информационных технологий и программирования</w:t>
      </w:r>
    </w:p>
    <w:p>
      <w:r>
        <w:br/>
      </w:r>
    </w:p>
    <w:p>
      <w:pPr>
        <w:jc w:val="center"/>
      </w:pPr>
      <w:r>
        <w:rPr>
          <w:sz w:val="28"/>
        </w:rPr>
        <w:t>Лабораторная работа № 1</w:t>
      </w:r>
    </w:p>
    <w:p>
      <w:r>
        <w:br/>
      </w:r>
    </w:p>
    <w:p>
      <w:r>
        <w:br/>
      </w:r>
    </w:p>
    <w:p>
      <w:pPr>
        <w:jc w:val="right"/>
      </w:pPr>
      <w:r>
        <w:rPr>
          <w:sz w:val="28"/>
        </w:rPr>
        <w:t>Выполнил студент группы № M32071</w:t>
      </w:r>
    </w:p>
    <w:p>
      <w:pPr>
        <w:jc w:val="right"/>
      </w:pPr>
      <w:r>
        <w:rPr>
          <w:sz w:val="28"/>
        </w:rPr>
        <w:t>Реброва Татьяна Ивановна</w:t>
      </w:r>
    </w:p>
    <w:p>
      <w:pPr>
        <w:jc w:val="right"/>
      </w:pPr>
      <w:r>
        <w:rPr>
          <w:sz w:val="28"/>
        </w:rPr>
        <w:t>Проверил:</w:t>
      </w:r>
    </w:p>
    <w:p>
      <w:pPr>
        <w:jc w:val="right"/>
      </w:pPr>
      <w:r>
        <w:rPr>
          <w:sz w:val="28"/>
        </w:rPr>
        <w:t>Бутенко Олег Романович</w:t>
      </w:r>
    </w:p>
    <w:p>
      <w:r>
        <w:br/>
      </w:r>
    </w:p>
    <w:p>
      <w:pPr>
        <w:jc w:val="center"/>
      </w:pPr>
      <w:r>
        <w:rPr>
          <w:sz w:val="28"/>
        </w:rPr>
        <w:t>Санкт-Петербург</w:t>
        <w:br/>
        <w:t>2022</w:t>
      </w:r>
    </w:p>
    <w:p>
      <w:r>
        <w:br w:type="page"/>
      </w:r>
    </w:p>
    <w:p>
      <w:r>
        <w:rPr>
          <w:sz w:val="28"/>
        </w:rPr>
        <w:t>Credit.java</w:t>
        <w:br/>
        <w:br/>
        <w:t>package bankAccounts;</w:t>
        <w:br/>
        <w:br/>
        <w:t>import entities.BankAccount;</w:t>
        <w:br/>
        <w:br/>
        <w:t>public class Credit extends BankAccount{</w:t>
        <w:br/>
        <w:t xml:space="preserve">    private double owesMoney;</w:t>
        <w:br/>
        <w:t xml:space="preserve">    public Credit(double money, double limit, double percent, double owesMoney) {</w:t>
        <w:br/>
        <w:t xml:space="preserve">        super(money, limit, percent);</w:t>
        <w:br/>
        <w:t xml:space="preserve">        this.owesMoney = owesMoney;</w:t>
        <w:br/>
        <w:t xml:space="preserve">    }</w:t>
        <w:br/>
        <w:br/>
        <w:t xml:space="preserve">    public double getOwesMoney() {</w:t>
        <w:br/>
        <w:t xml:space="preserve">        return owesMoney;</w:t>
        <w:br/>
        <w:t xml:space="preserve">    }</w:t>
        <w:br/>
        <w:br/>
        <w:t xml:space="preserve">    public void setOwesMoney(double owesMoney) {</w:t>
        <w:br/>
        <w:t xml:space="preserve">        this.owesMoney = owesMoney;</w:t>
        <w:br/>
        <w:t xml:space="preserve">    }</w:t>
        <w:br/>
        <w:br/>
        <w:t xml:space="preserve">    @Override</w:t>
        <w:br/>
        <w:t xml:space="preserve">    public void countPercent(int amountMonth) {</w:t>
        <w:br/>
        <w:t xml:space="preserve">        owesMoney += ((owesMoney / 100) * getPercent()) * amountMonth;</w:t>
        <w:br/>
        <w:t xml:space="preserve">    }</w:t>
        <w:br/>
        <w:t>}</w:t>
        <w:br/>
        <w:br/>
        <w:br/>
        <w:br/>
        <w:t>Debit.java</w:t>
        <w:br/>
        <w:br/>
        <w:t>package bankAccounts;</w:t>
        <w:br/>
        <w:br/>
        <w:t>import entities.BankAccount;</w:t>
        <w:br/>
        <w:br/>
        <w:t>public class Debit extends BankAccount {</w:t>
        <w:br/>
        <w:t xml:space="preserve">    public Debit(double money, double limit, double percent) {</w:t>
        <w:br/>
        <w:t xml:space="preserve">        super(money, limit, percent);</w:t>
        <w:br/>
        <w:t xml:space="preserve">    }</w:t>
        <w:br/>
        <w:t>}</w:t>
        <w:br/>
        <w:br/>
        <w:br/>
        <w:br/>
        <w:t>Deposit.java</w:t>
        <w:br/>
        <w:br/>
        <w:t>package bankAccounts;</w:t>
        <w:br/>
        <w:br/>
        <w:t>import entities.BankAccount;</w:t>
        <w:br/>
        <w:t>import entities.Transaction;</w:t>
        <w:br/>
        <w:t>import entities.Client;</w:t>
        <w:br/>
        <w:t>import entities.Bank;</w:t>
        <w:br/>
        <w:t>import tools.BankException;</w:t>
        <w:br/>
        <w:br/>
        <w:t>public class Deposit extends BankAccount{</w:t>
        <w:br/>
        <w:t xml:space="preserve">    public Deposit(double money, double limit, double percent) {</w:t>
        <w:br/>
        <w:t xml:space="preserve">        super(money, limit, percent);</w:t>
        <w:br/>
        <w:t xml:space="preserve">    }</w:t>
        <w:br/>
        <w:br/>
        <w:t xml:space="preserve">    @Override</w:t>
        <w:br/>
        <w:t xml:space="preserve">    public Transaction makeTransaction(Client client, BankAccount bankAccount1, BankAccount bankAccount2, double money) throws BankException {</w:t>
        <w:br/>
        <w:t xml:space="preserve">        throw new BankException("Sorry, transaction are not available for deposit accounts");</w:t>
        <w:br/>
        <w:t xml:space="preserve">    }</w:t>
        <w:br/>
        <w:br/>
        <w:t xml:space="preserve">    @Override</w:t>
        <w:br/>
        <w:t xml:space="preserve">    public Transaction withdrawCash(Bank bank, Client client, BankAccount bankAccount, double money) throws BankException {</w:t>
        <w:br/>
        <w:t xml:space="preserve">        throw new BankException("Sorry, you cannot withdraw money from the deposit account");</w:t>
        <w:br/>
        <w:t xml:space="preserve">    }</w:t>
        <w:br/>
        <w:t>}</w:t>
        <w:br/>
        <w:br/>
        <w:br/>
        <w:br/>
        <w:t>Bank.java</w:t>
        <w:br/>
        <w:br/>
        <w:t>package entities;</w:t>
        <w:br/>
        <w:br/>
        <w:t>import java.util.ArrayList;</w:t>
        <w:br/>
        <w:t>import java.util.List;</w:t>
        <w:br/>
        <w:t>import java.util.UUID;</w:t>
        <w:br/>
        <w:br/>
        <w:t>public class Bank {</w:t>
        <w:br/>
        <w:t xml:space="preserve">    private UUID id;</w:t>
        <w:br/>
        <w:t xml:space="preserve">    private String name;</w:t>
        <w:br/>
        <w:t xml:space="preserve">    private double percentDebit;</w:t>
        <w:br/>
        <w:t xml:space="preserve">    private double percentCredit;</w:t>
        <w:br/>
        <w:t xml:space="preserve">    private double percentDeposit;</w:t>
        <w:br/>
        <w:t xml:space="preserve">    private double limitDebit;</w:t>
        <w:br/>
        <w:t xml:space="preserve">    private double limitCredit;</w:t>
        <w:br/>
        <w:t xml:space="preserve">    private double limitDeposit;</w:t>
        <w:br/>
        <w:t xml:space="preserve">    private List&lt;Client&gt; clients;</w:t>
        <w:br/>
        <w:t xml:space="preserve">    private List&lt;BankAccount&gt; bankAccounts;</w:t>
        <w:br/>
        <w:br/>
        <w:t xml:space="preserve">    public Bank(String name, double percentDebit,</w:t>
        <w:br/>
        <w:t xml:space="preserve">                double percentCredit, double percentDeposit,</w:t>
        <w:br/>
        <w:t xml:space="preserve">                double limitDebit, double limitCredit, double limitDeposit) {</w:t>
        <w:br/>
        <w:t xml:space="preserve">        this.id = UUID.randomUUID();</w:t>
        <w:br/>
        <w:t xml:space="preserve">        this.name = name;</w:t>
        <w:br/>
        <w:t xml:space="preserve">        this.percentDebit = percentDebit;</w:t>
        <w:br/>
        <w:t xml:space="preserve">        this.percentCredit = percentCredit;</w:t>
        <w:br/>
        <w:t xml:space="preserve">        this.percentDeposit = percentDeposit;</w:t>
        <w:br/>
        <w:t xml:space="preserve">        this.limitDebit = limitDebit;</w:t>
        <w:br/>
        <w:t xml:space="preserve">        this.limitCredit = limitCredit;</w:t>
        <w:br/>
        <w:t xml:space="preserve">        this.limitDeposit = limitDeposit;</w:t>
        <w:br/>
        <w:t xml:space="preserve">        this.bankAccounts = new ArrayList&lt;BankAccount&gt;();</w:t>
        <w:br/>
        <w:t xml:space="preserve">        this.clients = new ArrayList&lt;Client&gt;();</w:t>
        <w:br/>
        <w:t xml:space="preserve">    }</w:t>
        <w:br/>
        <w:br/>
        <w:t xml:space="preserve">    public UUID getId() {</w:t>
        <w:br/>
        <w:t xml:space="preserve">        return id;</w:t>
        <w:br/>
        <w:t xml:space="preserve">    }</w:t>
        <w:br/>
        <w:br/>
        <w:t xml:space="preserve">    public void setId(UUID id) {</w:t>
        <w:br/>
        <w:t xml:space="preserve">        this.id = id;</w:t>
        <w:br/>
        <w:t xml:space="preserve">    }</w:t>
        <w:br/>
        <w:br/>
        <w:t xml:space="preserve">    public String getName() {</w:t>
        <w:br/>
        <w:t xml:space="preserve">        return name;</w:t>
        <w:br/>
        <w:t xml:space="preserve">    }</w:t>
        <w:br/>
        <w:br/>
        <w:t xml:space="preserve">    public void setName(String name) {</w:t>
        <w:br/>
        <w:t xml:space="preserve">        this.name = name;</w:t>
        <w:br/>
        <w:t xml:space="preserve">    }</w:t>
        <w:br/>
        <w:br/>
        <w:t xml:space="preserve">    public double getPercentDebit() {</w:t>
        <w:br/>
        <w:t xml:space="preserve">        return percentDebit;</w:t>
        <w:br/>
        <w:t xml:space="preserve">    }</w:t>
        <w:br/>
        <w:br/>
        <w:t xml:space="preserve">    public void setPercentDebit(double percentDebit) {</w:t>
        <w:br/>
        <w:t xml:space="preserve">        this.percentDebit = percentDebit;</w:t>
        <w:br/>
        <w:t xml:space="preserve">    }</w:t>
        <w:br/>
        <w:br/>
        <w:t xml:space="preserve">    public double getPercentCredit() {</w:t>
        <w:br/>
        <w:t xml:space="preserve">        return percentCredit;</w:t>
        <w:br/>
        <w:t xml:space="preserve">    }</w:t>
        <w:br/>
        <w:br/>
        <w:t xml:space="preserve">    public void setPercentCredit(double percentCredit) {</w:t>
        <w:br/>
        <w:t xml:space="preserve">        this.percentCredit = percentCredit;</w:t>
        <w:br/>
        <w:t xml:space="preserve">    }</w:t>
        <w:br/>
        <w:br/>
        <w:t xml:space="preserve">    public double getPercentDeposit() {</w:t>
        <w:br/>
        <w:t xml:space="preserve">        return percentDeposit;</w:t>
        <w:br/>
        <w:t xml:space="preserve">    }</w:t>
        <w:br/>
        <w:br/>
        <w:t xml:space="preserve">    public void setPercentDeposit(double percentDeposit) {</w:t>
        <w:br/>
        <w:t xml:space="preserve">        this.percentDeposit = percentDeposit;</w:t>
        <w:br/>
        <w:t xml:space="preserve">    }</w:t>
        <w:br/>
        <w:br/>
        <w:t xml:space="preserve">    public double getLimitDebit() {</w:t>
        <w:br/>
        <w:t xml:space="preserve">        return limitDebit;</w:t>
        <w:br/>
        <w:t xml:space="preserve">    }</w:t>
        <w:br/>
        <w:br/>
        <w:t xml:space="preserve">    public void setLimitDebit(double limitDebit) {</w:t>
        <w:br/>
        <w:t xml:space="preserve">        this.limitDebit = limitDebit;</w:t>
        <w:br/>
        <w:t xml:space="preserve">    }</w:t>
        <w:br/>
        <w:br/>
        <w:t xml:space="preserve">    public double getLimitCredit() {</w:t>
        <w:br/>
        <w:t xml:space="preserve">        return limitCredit;</w:t>
        <w:br/>
        <w:t xml:space="preserve">    }</w:t>
        <w:br/>
        <w:br/>
        <w:t xml:space="preserve">    public void setLimitCredit(double limitCredit) {</w:t>
        <w:br/>
        <w:t xml:space="preserve">        this.limitCredit = limitCredit;</w:t>
        <w:br/>
        <w:t xml:space="preserve">    }</w:t>
        <w:br/>
        <w:br/>
        <w:t xml:space="preserve">    public double getLimitDeposit() {</w:t>
        <w:br/>
        <w:t xml:space="preserve">        return limitDeposit;</w:t>
        <w:br/>
        <w:t xml:space="preserve">    }</w:t>
        <w:br/>
        <w:br/>
        <w:t xml:space="preserve">    public void setLimitDeposit(double limitDeposit) {</w:t>
        <w:br/>
        <w:t xml:space="preserve">        this.limitDeposit = limitDeposit;</w:t>
        <w:br/>
        <w:t xml:space="preserve">    }</w:t>
        <w:br/>
        <w:br/>
        <w:t xml:space="preserve">    public List&lt;Client&gt; getClients() {</w:t>
        <w:br/>
        <w:t xml:space="preserve">        return clients;</w:t>
        <w:br/>
        <w:t xml:space="preserve">    }</w:t>
        <w:br/>
        <w:br/>
        <w:t xml:space="preserve">    public void setClients(List&lt;Client&gt; clients) {</w:t>
        <w:br/>
        <w:t xml:space="preserve">        this.clients = clients;</w:t>
        <w:br/>
        <w:t xml:space="preserve">    }</w:t>
        <w:br/>
        <w:br/>
        <w:t xml:space="preserve">    public List&lt;BankAccount&gt; getBankAccounts() {</w:t>
        <w:br/>
        <w:t xml:space="preserve">        return bankAccounts;</w:t>
        <w:br/>
        <w:t xml:space="preserve">    }</w:t>
        <w:br/>
        <w:br/>
        <w:t xml:space="preserve">    public void setBankAccounts(List&lt;BankAccount&gt; bankAccounts) {</w:t>
        <w:br/>
        <w:t xml:space="preserve">        this.bankAccounts = bankAccounts;</w:t>
        <w:br/>
        <w:t xml:space="preserve">    }</w:t>
        <w:br/>
        <w:br/>
        <w:t xml:space="preserve">    public void countPercent(int amountMonth) {</w:t>
        <w:br/>
        <w:t xml:space="preserve">        for (BankAccount bankAccount : bankAccounts) {</w:t>
        <w:br/>
        <w:t xml:space="preserve">            bankAccount.countPercent(amountMonth);</w:t>
        <w:br/>
        <w:t xml:space="preserve">        }</w:t>
        <w:br/>
        <w:t xml:space="preserve">    }</w:t>
        <w:br/>
        <w:t>}</w:t>
        <w:br/>
        <w:br/>
        <w:br/>
        <w:br/>
        <w:br/>
        <w:br/>
        <w:t>BankAccount.java</w:t>
        <w:br/>
        <w:br/>
        <w:t>package entities;</w:t>
        <w:br/>
        <w:br/>
        <w:t>import tools.BankException;</w:t>
        <w:br/>
        <w:t>import bankAccounts.Debit;</w:t>
        <w:br/>
        <w:t>import java.util.Objects;</w:t>
        <w:br/>
        <w:t>import java.util.UUID;</w:t>
        <w:br/>
        <w:br/>
        <w:t>public abstract class BankAccount {</w:t>
        <w:br/>
        <w:t xml:space="preserve">    private UUID id;</w:t>
        <w:br/>
        <w:t xml:space="preserve">    private double money;</w:t>
        <w:br/>
        <w:t xml:space="preserve">    private double limit;</w:t>
        <w:br/>
        <w:t xml:space="preserve">    private double percent;</w:t>
        <w:br/>
        <w:t xml:space="preserve">    public BankAccount(double money, double limit, double percent) {</w:t>
        <w:br/>
        <w:t xml:space="preserve">        this.id = UUID.randomUUID();</w:t>
        <w:br/>
        <w:t xml:space="preserve">        this.money = money;</w:t>
        <w:br/>
        <w:t xml:space="preserve">        this.limit = limit;</w:t>
        <w:br/>
        <w:t xml:space="preserve">        this.percent = percent;</w:t>
        <w:br/>
        <w:t xml:space="preserve">    }</w:t>
        <w:br/>
        <w:br/>
        <w:t xml:space="preserve">    public UUID getId() {</w:t>
        <w:br/>
        <w:t xml:space="preserve">        return id;</w:t>
        <w:br/>
        <w:t xml:space="preserve">    }</w:t>
        <w:br/>
        <w:br/>
        <w:t xml:space="preserve">    public void setId(UUID id) {</w:t>
        <w:br/>
        <w:t xml:space="preserve">        this.id = id;</w:t>
        <w:br/>
        <w:t xml:space="preserve">    }</w:t>
        <w:br/>
        <w:br/>
        <w:t xml:space="preserve">    public double getMoney() {</w:t>
        <w:br/>
        <w:t xml:space="preserve">        return money;</w:t>
        <w:br/>
        <w:t xml:space="preserve">    }</w:t>
        <w:br/>
        <w:br/>
        <w:t xml:space="preserve">    public void setMoney(double money) {</w:t>
        <w:br/>
        <w:t xml:space="preserve">        this.money = money;</w:t>
        <w:br/>
        <w:t xml:space="preserve">    }</w:t>
        <w:br/>
        <w:br/>
        <w:t xml:space="preserve">    public double getLimit() {</w:t>
        <w:br/>
        <w:t xml:space="preserve">        return limit;</w:t>
        <w:br/>
        <w:t xml:space="preserve">    }</w:t>
        <w:br/>
        <w:br/>
        <w:t xml:space="preserve">    public void setLimit(double limit) {</w:t>
        <w:br/>
        <w:t xml:space="preserve">        this.limit = limit;</w:t>
        <w:br/>
        <w:t xml:space="preserve">    }</w:t>
        <w:br/>
        <w:br/>
        <w:t xml:space="preserve">    public double getPercent() {</w:t>
        <w:br/>
        <w:t xml:space="preserve">        return percent;</w:t>
        <w:br/>
        <w:t xml:space="preserve">    }</w:t>
        <w:br/>
        <w:br/>
        <w:t xml:space="preserve">    public void setPercent(double percent) {</w:t>
        <w:br/>
        <w:t xml:space="preserve">        this.percent = percent;</w:t>
        <w:br/>
        <w:t xml:space="preserve">    }</w:t>
        <w:br/>
        <w:br/>
        <w:t xml:space="preserve">    public Transaction makeTransaction(Client client,</w:t>
        <w:br/>
        <w:t xml:space="preserve">                                       BankAccount bankAccount1,</w:t>
        <w:br/>
        <w:t xml:space="preserve">                                       BankAccount bankAccount2,</w:t>
        <w:br/>
        <w:t xml:space="preserve">                                       double money) throws BankException {</w:t>
        <w:br/>
        <w:t xml:space="preserve">        if (!Objects.equals(client.getPassport(), "") &amp;&amp; bankAccount1.getLimit() &lt; money) {</w:t>
        <w:br/>
        <w:t xml:space="preserve">            throw new BankException("Sorry, you are not fully registered client");</w:t>
        <w:br/>
        <w:t xml:space="preserve">        }</w:t>
        <w:br/>
        <w:br/>
        <w:t xml:space="preserve">        if (bankAccount1 instanceof Debit &amp;&amp; bankAccount1.getMoney() &lt; 0) {</w:t>
        <w:br/>
        <w:t xml:space="preserve">            throw new BankException("Sorry, insufficient funds");</w:t>
        <w:br/>
        <w:t xml:space="preserve">        }</w:t>
        <w:br/>
        <w:br/>
        <w:t xml:space="preserve">        Transaction transaction = new Transaction(bankAccount1, bankAccount2, money);</w:t>
        <w:br/>
        <w:t xml:space="preserve">        bankAccount1.setMoney(bankAccount1.getMoney() - money);</w:t>
        <w:br/>
        <w:t xml:space="preserve">        bankAccount2.setMoney(bankAccount2.getMoney() + money);</w:t>
        <w:br/>
        <w:t xml:space="preserve">        return transaction;</w:t>
        <w:br/>
        <w:t xml:space="preserve">    }</w:t>
        <w:br/>
        <w:br/>
        <w:t xml:space="preserve">    public Transaction withdrawCash(Bank bank, Client client, BankAccount bankAccount, double money) throws BankException {</w:t>
        <w:br/>
        <w:t xml:space="preserve">        Transaction transaction = new Transaction(bankAccount, null, money);</w:t>
        <w:br/>
        <w:t xml:space="preserve">        if (bank.getClients().stream().filter(anyClient -&gt; anyClient == client).findFirst() == null) {</w:t>
        <w:br/>
        <w:t xml:space="preserve">            throw new BankException("Sorry, client not found this bank");</w:t>
        <w:br/>
        <w:t xml:space="preserve">        }</w:t>
        <w:br/>
        <w:br/>
        <w:t xml:space="preserve">        if (client.getListAccounts().stream().filter(anyBankAccount -&gt; anyBankAccount == bankAccount).findFirst() == null) {</w:t>
        <w:br/>
        <w:t xml:space="preserve">            throw new BankException("Sorry, client don't have this bank account");</w:t>
        <w:br/>
        <w:t xml:space="preserve">        }</w:t>
        <w:br/>
        <w:br/>
        <w:t xml:space="preserve">        bankAccount.setMoney(bankAccount.getMoney() - money);</w:t>
        <w:br/>
        <w:t xml:space="preserve">        return transaction;</w:t>
        <w:br/>
        <w:t xml:space="preserve">    }</w:t>
        <w:br/>
        <w:br/>
        <w:t xml:space="preserve">    public void topUpCash(Bank bank, Client client, BankAccount bankAccount, double money) throws BankException {</w:t>
        <w:br/>
        <w:t xml:space="preserve">        if (bank.getClients().stream().filter(anyClient -&gt; anyClient == client) == null) {</w:t>
        <w:br/>
        <w:t xml:space="preserve">            throw new BankException("Sorry, client not found this bank");</w:t>
        <w:br/>
        <w:t xml:space="preserve">        }</w:t>
        <w:br/>
        <w:br/>
        <w:t xml:space="preserve">        if (client.getListAccounts().stream().filter(anyBankAccount -&gt; anyBankAccount == bankAccount) == null) {</w:t>
        <w:br/>
        <w:t xml:space="preserve">            throw new BankException("Sorry, client don't have this bank account");</w:t>
        <w:br/>
        <w:t xml:space="preserve">        }</w:t>
        <w:br/>
        <w:br/>
        <w:t xml:space="preserve">        bankAccount.setMoney(bankAccount.getMoney() + money);</w:t>
        <w:br/>
        <w:t xml:space="preserve">    }</w:t>
        <w:br/>
        <w:br/>
        <w:t xml:space="preserve">    public void countPercent(int amountMonth)</w:t>
        <w:br/>
        <w:t xml:space="preserve">    {</w:t>
        <w:br/>
        <w:t xml:space="preserve">        money += ((money / 100) * percent) * amountMonth;</w:t>
        <w:br/>
        <w:t xml:space="preserve">    }</w:t>
        <w:br/>
        <w:t>}</w:t>
        <w:br/>
        <w:br/>
        <w:br/>
        <w:t>CentralBank.java</w:t>
        <w:br/>
        <w:br/>
        <w:t>package entities;</w:t>
        <w:br/>
        <w:br/>
        <w:t>import tools.BankException;</w:t>
        <w:br/>
        <w:t>import bankAccounts.Credit;</w:t>
        <w:br/>
        <w:t>import bankAccounts.Debit;</w:t>
        <w:br/>
        <w:t>import bankAccounts.Deposit;</w:t>
        <w:br/>
        <w:br/>
        <w:t>import java.util.ArrayList;</w:t>
        <w:br/>
        <w:t>import java.util.List;</w:t>
        <w:br/>
        <w:t>import java.util.Objects;</w:t>
        <w:br/>
        <w:t>import java.util.UUID;</w:t>
        <w:br/>
        <w:br/>
        <w:t>public class CentralBank {</w:t>
        <w:br/>
        <w:t xml:space="preserve">    public final int countMonth = 30;</w:t>
        <w:br/>
        <w:t xml:space="preserve">    private String name;</w:t>
        <w:br/>
        <w:t xml:space="preserve">    private List&lt;Bank&gt; banks;</w:t>
        <w:br/>
        <w:t xml:space="preserve">    private List&lt;Transaction&gt; transactions;</w:t>
        <w:br/>
        <w:br/>
        <w:t xml:space="preserve">    public CentralBank(String name){</w:t>
        <w:br/>
        <w:t xml:space="preserve">        this.name = name;</w:t>
        <w:br/>
        <w:t xml:space="preserve">        this.banks = new ArrayList&lt;Bank&gt;();</w:t>
        <w:br/>
        <w:t xml:space="preserve">        this.transactions = new ArrayList&lt;Transaction&gt;();</w:t>
        <w:br/>
        <w:t xml:space="preserve">    }</w:t>
        <w:br/>
        <w:br/>
        <w:t xml:space="preserve">    public String getName() {</w:t>
        <w:br/>
        <w:t xml:space="preserve">        return name;</w:t>
        <w:br/>
        <w:t xml:space="preserve">    }</w:t>
        <w:br/>
        <w:br/>
        <w:t xml:space="preserve">    public void setName(String name) {</w:t>
        <w:br/>
        <w:t xml:space="preserve">        this.name = name;</w:t>
        <w:br/>
        <w:t xml:space="preserve">    }</w:t>
        <w:br/>
        <w:br/>
        <w:t xml:space="preserve">    public List&lt;Bank&gt; getBanks() {</w:t>
        <w:br/>
        <w:t xml:space="preserve">        return banks;</w:t>
        <w:br/>
        <w:t xml:space="preserve">    }</w:t>
        <w:br/>
        <w:br/>
        <w:t xml:space="preserve">    public void setBanks(List&lt;Bank&gt; banks) {</w:t>
        <w:br/>
        <w:t xml:space="preserve">        this.banks = banks;</w:t>
        <w:br/>
        <w:t xml:space="preserve">    }</w:t>
        <w:br/>
        <w:br/>
        <w:t xml:space="preserve">    public List&lt;Transaction&gt; getTransactions() {</w:t>
        <w:br/>
        <w:t xml:space="preserve">        return transactions;</w:t>
        <w:br/>
        <w:t xml:space="preserve">    }</w:t>
        <w:br/>
        <w:br/>
        <w:t xml:space="preserve">    public void setTransactions(List&lt;Transaction&gt; transactions) {</w:t>
        <w:br/>
        <w:t xml:space="preserve">        this.transactions = transactions;</w:t>
        <w:br/>
        <w:t xml:space="preserve">    }</w:t>
        <w:br/>
        <w:br/>
        <w:t xml:space="preserve">    public Bank addBank(String name, double percentDebit,</w:t>
        <w:br/>
        <w:t xml:space="preserve">                        double percentCredit, double percentDeposit,</w:t>
        <w:br/>
        <w:t xml:space="preserve">                        double limitDebit, double limitCredit, double limitDeposit) {</w:t>
        <w:br/>
        <w:t xml:space="preserve">        Bank bank = new Bank(name, percentDebit, percentCredit, percentDeposit, limitDebit, limitCredit, limitDeposit);</w:t>
        <w:br/>
        <w:t xml:space="preserve">        banks.add(bank);</w:t>
        <w:br/>
        <w:t xml:space="preserve">        return bank;</w:t>
        <w:br/>
        <w:t xml:space="preserve">    }</w:t>
        <w:br/>
        <w:br/>
        <w:t xml:space="preserve">    public void addTransaction(Transaction transaction) {</w:t>
        <w:br/>
        <w:t xml:space="preserve">        transactions.add(transaction);</w:t>
        <w:br/>
        <w:t xml:space="preserve">    }</w:t>
        <w:br/>
        <w:br/>
        <w:t xml:space="preserve">    public void cancelTransaction(UUID id) throws BankException {</w:t>
        <w:br/>
        <w:t xml:space="preserve">        Transaction transaction = transactions.stream()</w:t>
        <w:br/>
        <w:t xml:space="preserve">                .filter(transaction1 -&gt; transaction1.getId() == id).findFirst().orElse(null);</w:t>
        <w:br/>
        <w:t xml:space="preserve">        if(transaction == null) {</w:t>
        <w:br/>
        <w:t xml:space="preserve">            throw new BankException("Sorry, no such transaction id or transaction has already been completed");</w:t>
        <w:br/>
        <w:t xml:space="preserve">        }</w:t>
        <w:br/>
        <w:t xml:space="preserve">        transaction.getBankAccount1().setMoney(transaction.getBankAccount1().getMoney() + transaction.getMoney());</w:t>
        <w:br/>
        <w:t xml:space="preserve">        if(transaction.getBankAccount2() != null) {</w:t>
        <w:br/>
        <w:t xml:space="preserve">            transaction.getBankAccount2().setMoney(transaction.getBankAccount2().getMoney() - transaction.getMoney());</w:t>
        <w:br/>
        <w:t xml:space="preserve">        }</w:t>
        <w:br/>
        <w:br/>
        <w:t xml:space="preserve">        transactions.remove(transaction);</w:t>
        <w:br/>
        <w:t xml:space="preserve">    }</w:t>
        <w:br/>
        <w:br/>
        <w:t xml:space="preserve">    public Client createClient(String firstName, String lastName) {</w:t>
        <w:br/>
        <w:t xml:space="preserve">        Client client = new Client(firstName, lastName);</w:t>
        <w:br/>
        <w:t xml:space="preserve">        return client;</w:t>
        <w:br/>
        <w:t xml:space="preserve">    }</w:t>
        <w:br/>
        <w:br/>
        <w:t xml:space="preserve">    public Client addClientAddress(Client client, String address) {</w:t>
        <w:br/>
        <w:t xml:space="preserve">        ClientBuilder clientBuilder = new ClientBuilder();</w:t>
        <w:br/>
        <w:t xml:space="preserve">        clientBuilder.addFirstName(client.getFirstName());</w:t>
        <w:br/>
        <w:t xml:space="preserve">        clientBuilder.addLastName(client.getLastName());</w:t>
        <w:br/>
        <w:t xml:space="preserve">        clientBuilder.addAddress(address);</w:t>
        <w:br/>
        <w:t xml:space="preserve">        clientBuilder.addPassport(client.getPassport());</w:t>
        <w:br/>
        <w:t xml:space="preserve">        Client newClient = clientBuilder.toBuild();</w:t>
        <w:br/>
        <w:t xml:space="preserve">        return newClient;</w:t>
        <w:br/>
        <w:t xml:space="preserve">    }</w:t>
        <w:br/>
        <w:br/>
        <w:t xml:space="preserve">    public Client addClientPassport(Client client, String passport) {</w:t>
        <w:br/>
        <w:t xml:space="preserve">        ClientBuilder clientBuilder = new ClientBuilder();</w:t>
        <w:br/>
        <w:t xml:space="preserve">        clientBuilder.addFirstName(client.getFirstName());</w:t>
        <w:br/>
        <w:t xml:space="preserve">        clientBuilder.addLastName(client.getLastName());</w:t>
        <w:br/>
        <w:t xml:space="preserve">        clientBuilder.addAddress(client.getAddress());</w:t>
        <w:br/>
        <w:t xml:space="preserve">        clientBuilder.addPassport(passport);</w:t>
        <w:br/>
        <w:t xml:space="preserve">        return clientBuilder.toBuild();</w:t>
        <w:br/>
        <w:t xml:space="preserve">    }</w:t>
        <w:br/>
        <w:br/>
        <w:t xml:space="preserve">    public void addClientBank(Client client, Bank bank) {</w:t>
        <w:br/>
        <w:t xml:space="preserve">        bank.getClients().add(client);</w:t>
        <w:br/>
        <w:t xml:space="preserve">    }</w:t>
        <w:br/>
        <w:br/>
        <w:t xml:space="preserve">    public Debit createDebitAccountForClient(Bank bank, Client client, double money) {</w:t>
        <w:br/>
        <w:t xml:space="preserve">        double limit;</w:t>
        <w:br/>
        <w:t xml:space="preserve">        if (!Objects.equals(client.getPassport(), null)) {</w:t>
        <w:br/>
        <w:t xml:space="preserve">            limit = Integer.MAX_VALUE;</w:t>
        <w:br/>
        <w:t xml:space="preserve">        }</w:t>
        <w:br/>
        <w:t xml:space="preserve">        else {</w:t>
        <w:br/>
        <w:t xml:space="preserve">            limit = bank.getLimitDebit();</w:t>
        <w:br/>
        <w:t xml:space="preserve">        }</w:t>
        <w:br/>
        <w:br/>
        <w:t xml:space="preserve">        Debit debit = new Debit(money, limit, bank.getPercentDebit());</w:t>
        <w:br/>
        <w:t xml:space="preserve">        bank.getBankAccounts().add(debit);</w:t>
        <w:br/>
        <w:t xml:space="preserve">        return debit;</w:t>
        <w:br/>
        <w:t xml:space="preserve">    }</w:t>
        <w:br/>
        <w:br/>
        <w:t xml:space="preserve">    public Deposit createDepositAccountForClient(Bank bank, Client client, double money) {</w:t>
        <w:br/>
        <w:t xml:space="preserve">        double limit;</w:t>
        <w:br/>
        <w:t xml:space="preserve">        if(!Objects.equals(client.getPassport(), null)) {</w:t>
        <w:br/>
        <w:t xml:space="preserve">            limit = Integer.MAX_VALUE;</w:t>
        <w:br/>
        <w:t xml:space="preserve">        }</w:t>
        <w:br/>
        <w:t xml:space="preserve">        else {</w:t>
        <w:br/>
        <w:t xml:space="preserve">            limit = bank.getLimitDeposit();</w:t>
        <w:br/>
        <w:t xml:space="preserve">        }</w:t>
        <w:br/>
        <w:br/>
        <w:t xml:space="preserve">        Deposit deposit = new Deposit(money, limit, bank.getPercentDeposit());</w:t>
        <w:br/>
        <w:t xml:space="preserve">        bank.getBankAccounts().add(deposit);</w:t>
        <w:br/>
        <w:t xml:space="preserve">        client.addInListAccount(deposit);</w:t>
        <w:br/>
        <w:t xml:space="preserve">        return deposit;</w:t>
        <w:br/>
        <w:t xml:space="preserve">    }</w:t>
        <w:br/>
        <w:br/>
        <w:t xml:space="preserve">    public Credit createCreditAccountForClient(Bank bank, Client client, double money) {</w:t>
        <w:br/>
        <w:t xml:space="preserve">        double limit;</w:t>
        <w:br/>
        <w:t xml:space="preserve">        if (!Objects.equals(client.getPassport(), null)) {</w:t>
        <w:br/>
        <w:t xml:space="preserve">            limit = Integer.MAX_VALUE;</w:t>
        <w:br/>
        <w:t xml:space="preserve">        } else {</w:t>
        <w:br/>
        <w:t xml:space="preserve">            limit = bank.getLimitCredit();</w:t>
        <w:br/>
        <w:t xml:space="preserve">        }</w:t>
        <w:br/>
        <w:br/>
        <w:t xml:space="preserve">        Credit credit = new Credit(money, limit, bank.getPercentCredit(), money);</w:t>
        <w:br/>
        <w:t xml:space="preserve">        bank.getBankAccounts().add(credit);</w:t>
        <w:br/>
        <w:t xml:space="preserve">        client.addInListAccount(credit);</w:t>
        <w:br/>
        <w:t xml:space="preserve">        return credit;</w:t>
        <w:br/>
        <w:t xml:space="preserve">    }</w:t>
        <w:br/>
        <w:br/>
        <w:t xml:space="preserve">    public List&lt;Bank&gt; allCountPercent(int days) {</w:t>
        <w:br/>
        <w:t xml:space="preserve">        int amountMonth = days / countMonth;</w:t>
        <w:br/>
        <w:t xml:space="preserve">        for (Bank bank : banks) {</w:t>
        <w:br/>
        <w:t xml:space="preserve">            bank.countPercent(amountMonth);</w:t>
        <w:br/>
        <w:t xml:space="preserve">        }</w:t>
        <w:br/>
        <w:br/>
        <w:t xml:space="preserve">        return banks;</w:t>
        <w:br/>
        <w:t xml:space="preserve">    }</w:t>
        <w:br/>
        <w:br/>
        <w:t xml:space="preserve">    public void changePercentDebitAccount(Bank bank, double newPercent) {</w:t>
        <w:br/>
        <w:t xml:space="preserve">        bank.setPercentDebit(newPercent);</w:t>
        <w:br/>
        <w:t xml:space="preserve">        for (BankAccount bankAccount : bank.getBankAccounts()) {</w:t>
        <w:br/>
        <w:t xml:space="preserve">            if(bankAccount instanceof Debit) {</w:t>
        <w:br/>
        <w:t xml:space="preserve">                bankAccount.setPercent(newPercent);</w:t>
        <w:br/>
        <w:t xml:space="preserve">            }</w:t>
        <w:br/>
        <w:t xml:space="preserve">        }</w:t>
        <w:br/>
        <w:t xml:space="preserve">    }</w:t>
        <w:br/>
        <w:br/>
        <w:t xml:space="preserve">    public void changePercentCreditAccount(Bank bank, double newPercent) {</w:t>
        <w:br/>
        <w:t xml:space="preserve">        bank.setPercentCredit(newPercent);</w:t>
        <w:br/>
        <w:t xml:space="preserve">        for (BankAccount bankAccount : bank.getBankAccounts()) {</w:t>
        <w:br/>
        <w:t xml:space="preserve">            if(bankAccount instanceof Credit) {</w:t>
        <w:br/>
        <w:t xml:space="preserve">                bankAccount.setPercent(newPercent);</w:t>
        <w:br/>
        <w:t xml:space="preserve">            }</w:t>
        <w:br/>
        <w:t xml:space="preserve">        }</w:t>
        <w:br/>
        <w:t xml:space="preserve">    }</w:t>
        <w:br/>
        <w:br/>
        <w:t xml:space="preserve">    public void changePercentDepositAccount(Bank bank, double newPercent) {</w:t>
        <w:br/>
        <w:t xml:space="preserve">        bank.setPercentDeposit(newPercent);</w:t>
        <w:br/>
        <w:t xml:space="preserve">        for (BankAccount bankAccount : bank.getBankAccounts()) {</w:t>
        <w:br/>
        <w:t xml:space="preserve">            if(bankAccount instanceof Deposit) {</w:t>
        <w:br/>
        <w:t xml:space="preserve">                bankAccount.setPercent(newPercent);</w:t>
        <w:br/>
        <w:t xml:space="preserve">            }</w:t>
        <w:br/>
        <w:t xml:space="preserve">        }</w:t>
        <w:br/>
        <w:t xml:space="preserve">    }</w:t>
        <w:br/>
        <w:t>}</w:t>
        <w:br/>
        <w:br/>
        <w:br/>
        <w:t>Client.java</w:t>
        <w:br/>
        <w:br/>
        <w:t>package entities;</w:t>
        <w:br/>
        <w:br/>
        <w:t>import java.util.ArrayList;</w:t>
        <w:br/>
        <w:t>import java.util.List;</w:t>
        <w:br/>
        <w:br/>
        <w:t>public class Client {</w:t>
        <w:br/>
        <w:t xml:space="preserve">    private String firstName;</w:t>
        <w:br/>
        <w:t xml:space="preserve">    private String lastName;</w:t>
        <w:br/>
        <w:t xml:space="preserve">    private String address;</w:t>
        <w:br/>
        <w:t xml:space="preserve">    private String passport;</w:t>
        <w:br/>
        <w:t xml:space="preserve">    private List&lt;BankAccount&gt; listAccounts;</w:t>
        <w:br/>
        <w:t xml:space="preserve">    public Client(String firstName, String lastName)</w:t>
        <w:br/>
        <w:t xml:space="preserve">    {</w:t>
        <w:br/>
        <w:t xml:space="preserve">        this.firstName = firstName;</w:t>
        <w:br/>
        <w:t xml:space="preserve">        this.lastName = lastName;</w:t>
        <w:br/>
        <w:t xml:space="preserve">        this.address = null;</w:t>
        <w:br/>
        <w:t xml:space="preserve">        this.passport = null;</w:t>
        <w:br/>
        <w:t xml:space="preserve">        this.listAccounts = new ArrayList&lt;BankAccount&gt;();</w:t>
        <w:br/>
        <w:t xml:space="preserve">    }</w:t>
        <w:br/>
        <w:br/>
        <w:t xml:space="preserve">    public ClientBuilder toBuilder(ClientBuilder clientBuilder)</w:t>
        <w:br/>
        <w:t xml:space="preserve">    {</w:t>
        <w:br/>
        <w:t xml:space="preserve">        clientBuilder.addFirstName(firstName);</w:t>
        <w:br/>
        <w:t xml:space="preserve">        clientBuilder.addLastName(lastName);</w:t>
        <w:br/>
        <w:t xml:space="preserve">        clientBuilder.addAddress(address);</w:t>
        <w:br/>
        <w:t xml:space="preserve">        clientBuilder.addPassport(passport);</w:t>
        <w:br/>
        <w:t xml:space="preserve">        return clientBuilder;</w:t>
        <w:br/>
        <w:t xml:space="preserve">    }</w:t>
        <w:br/>
        <w:br/>
        <w:t xml:space="preserve">    public String getFirstName() {</w:t>
        <w:br/>
        <w:t xml:space="preserve">        return firstName;</w:t>
        <w:br/>
        <w:t xml:space="preserve">    }</w:t>
        <w:br/>
        <w:br/>
        <w:t xml:space="preserve">    public void setFirstName(String firstName) {</w:t>
        <w:br/>
        <w:t xml:space="preserve">        this.firstName = firstName;</w:t>
        <w:br/>
        <w:t xml:space="preserve">    }</w:t>
        <w:br/>
        <w:br/>
        <w:t xml:space="preserve">    public String getLastName() {</w:t>
        <w:br/>
        <w:t xml:space="preserve">        return lastName;</w:t>
        <w:br/>
        <w:t xml:space="preserve">    }</w:t>
        <w:br/>
        <w:br/>
        <w:t xml:space="preserve">    public void setLastName(String lastName) {</w:t>
        <w:br/>
        <w:t xml:space="preserve">        this.lastName = lastName;</w:t>
        <w:br/>
        <w:t xml:space="preserve">    }</w:t>
        <w:br/>
        <w:br/>
        <w:t xml:space="preserve">    public String getAddress() {</w:t>
        <w:br/>
        <w:t xml:space="preserve">        return address;</w:t>
        <w:br/>
        <w:t xml:space="preserve">    }</w:t>
        <w:br/>
        <w:br/>
        <w:t xml:space="preserve">    public void setAddress(String address) {</w:t>
        <w:br/>
        <w:t xml:space="preserve">        this.address = address;</w:t>
        <w:br/>
        <w:t xml:space="preserve">    }</w:t>
        <w:br/>
        <w:br/>
        <w:t xml:space="preserve">    public String getPassport() {</w:t>
        <w:br/>
        <w:t xml:space="preserve">        return passport;</w:t>
        <w:br/>
        <w:t xml:space="preserve">    }</w:t>
        <w:br/>
        <w:br/>
        <w:t xml:space="preserve">    public void setPassport(String passport) {</w:t>
        <w:br/>
        <w:t xml:space="preserve">        this.passport = passport;</w:t>
        <w:br/>
        <w:t xml:space="preserve">    }</w:t>
        <w:br/>
        <w:br/>
        <w:t xml:space="preserve">    public List&lt;BankAccount&gt; getListAccounts() {</w:t>
        <w:br/>
        <w:t xml:space="preserve">        return listAccounts;</w:t>
        <w:br/>
        <w:t xml:space="preserve">    }</w:t>
        <w:br/>
        <w:br/>
        <w:t xml:space="preserve">    public void setListAccounts(List&lt;BankAccount&gt; listAccounts) {</w:t>
        <w:br/>
        <w:t xml:space="preserve">        this.listAccounts = listAccounts;</w:t>
        <w:br/>
        <w:t xml:space="preserve">    }</w:t>
        <w:br/>
        <w:br/>
        <w:t xml:space="preserve">    public List&lt;BankAccount&gt; addInListAccount(BankAccount bankAccount) {</w:t>
        <w:br/>
        <w:t xml:space="preserve">        listAccounts.add(bankAccount);</w:t>
        <w:br/>
        <w:t xml:space="preserve">        return listAccounts;</w:t>
        <w:br/>
        <w:t xml:space="preserve">    }</w:t>
        <w:br/>
        <w:t>}</w:t>
        <w:br/>
        <w:br/>
        <w:br/>
        <w:t>ClientBuilder.java</w:t>
        <w:br/>
        <w:br/>
        <w:t>package entities;</w:t>
        <w:br/>
        <w:br/>
        <w:t>import java.util.ArrayList;</w:t>
        <w:br/>
        <w:t>import java.util.List;</w:t>
        <w:br/>
        <w:br/>
        <w:t>public class ClientBuilder {</w:t>
        <w:br/>
        <w:t xml:space="preserve">    private String firstName;</w:t>
        <w:br/>
        <w:t xml:space="preserve">    private String lastName;</w:t>
        <w:br/>
        <w:t xml:space="preserve">    private String address;</w:t>
        <w:br/>
        <w:t xml:space="preserve">    private String passport;</w:t>
        <w:br/>
        <w:t xml:space="preserve">    private List&lt;BankAccount&gt; listAccounts;</w:t>
        <w:br/>
        <w:t xml:space="preserve">    public ClientBuilder addFirstName(String firstName)</w:t>
        <w:br/>
        <w:t xml:space="preserve">    {</w:t>
        <w:br/>
        <w:t xml:space="preserve">        this.firstName = firstName;</w:t>
        <w:br/>
        <w:t xml:space="preserve">        return this;</w:t>
        <w:br/>
        <w:t xml:space="preserve">    }</w:t>
        <w:br/>
        <w:br/>
        <w:t xml:space="preserve">    public ClientBuilder addLastName(String lastName)</w:t>
        <w:br/>
        <w:t xml:space="preserve">    {</w:t>
        <w:br/>
        <w:t xml:space="preserve">        this.lastName = lastName;</w:t>
        <w:br/>
        <w:t xml:space="preserve">        return this;</w:t>
        <w:br/>
        <w:t xml:space="preserve">    }</w:t>
        <w:br/>
        <w:br/>
        <w:t xml:space="preserve">    public ClientBuilder addAddress(String address)</w:t>
        <w:br/>
        <w:t xml:space="preserve">    {</w:t>
        <w:br/>
        <w:t xml:space="preserve">        this.address = address;</w:t>
        <w:br/>
        <w:t xml:space="preserve">        return this;</w:t>
        <w:br/>
        <w:t xml:space="preserve">    }</w:t>
        <w:br/>
        <w:br/>
        <w:t xml:space="preserve">    public ClientBuilder addPassport(String passport)</w:t>
        <w:br/>
        <w:t xml:space="preserve">    {</w:t>
        <w:br/>
        <w:t xml:space="preserve">        this.passport = passport;</w:t>
        <w:br/>
        <w:t xml:space="preserve">        return this;</w:t>
        <w:br/>
        <w:t xml:space="preserve">    }</w:t>
        <w:br/>
        <w:br/>
        <w:t xml:space="preserve">    public ClientBuilder addListAccounts(List&lt;BankAccount&gt; bankAccounts)</w:t>
        <w:br/>
        <w:t xml:space="preserve">    {</w:t>
        <w:br/>
        <w:t xml:space="preserve">        this.listAccounts = bankAccounts;</w:t>
        <w:br/>
        <w:t xml:space="preserve">        return this;</w:t>
        <w:br/>
        <w:t xml:space="preserve">    }</w:t>
        <w:br/>
        <w:br/>
        <w:t xml:space="preserve">    public Client toBuild()</w:t>
        <w:br/>
        <w:t xml:space="preserve">    {</w:t>
        <w:br/>
        <w:t xml:space="preserve">        Client finalClient = new Client(firstName, lastName);</w:t>
        <w:br/>
        <w:t xml:space="preserve">        return finalClient;</w:t>
        <w:br/>
        <w:t xml:space="preserve">    }</w:t>
        <w:br/>
        <w:t>}</w:t>
        <w:br/>
        <w:br/>
        <w:br/>
        <w:br/>
        <w:t>Transaction.java</w:t>
        <w:br/>
        <w:br/>
        <w:t>package entities;</w:t>
        <w:br/>
        <w:br/>
        <w:t>import java.util.UUID;</w:t>
        <w:br/>
        <w:br/>
        <w:t>public class Transaction {</w:t>
        <w:br/>
        <w:t xml:space="preserve">    private UUID id;</w:t>
        <w:br/>
        <w:t xml:space="preserve">    private BankAccount bankAccount1;</w:t>
        <w:br/>
        <w:t xml:space="preserve">    private BankAccount bankAccount2;</w:t>
        <w:br/>
        <w:t xml:space="preserve">    private double money;</w:t>
        <w:br/>
        <w:br/>
        <w:t xml:space="preserve">    public Transaction(BankAccount bankaccount1, BankAccount bankAccount2, double money){</w:t>
        <w:br/>
        <w:t xml:space="preserve">        this.id = UUID.randomUUID();</w:t>
        <w:br/>
        <w:t xml:space="preserve">        this.bankAccount1 = bankaccount1;</w:t>
        <w:br/>
        <w:t xml:space="preserve">        this.bankAccount2 = bankAccount2;</w:t>
        <w:br/>
        <w:t xml:space="preserve">        this.money = money;</w:t>
        <w:br/>
        <w:t xml:space="preserve">    }</w:t>
        <w:br/>
        <w:br/>
        <w:t xml:space="preserve">    public UUID getId() {</w:t>
        <w:br/>
        <w:t xml:space="preserve">        return id;</w:t>
        <w:br/>
        <w:t xml:space="preserve">    }</w:t>
        <w:br/>
        <w:br/>
        <w:t xml:space="preserve">    public void setId(UUID id) {</w:t>
        <w:br/>
        <w:t xml:space="preserve">        this.id = id;</w:t>
        <w:br/>
        <w:t xml:space="preserve">    }</w:t>
        <w:br/>
        <w:br/>
        <w:t xml:space="preserve">    public BankAccount getBankAccount1() {</w:t>
        <w:br/>
        <w:t xml:space="preserve">        return bankAccount1;</w:t>
        <w:br/>
        <w:t xml:space="preserve">    }</w:t>
        <w:br/>
        <w:br/>
        <w:t xml:space="preserve">    public void setBankAccount1(BankAccount bankAccount1) {</w:t>
        <w:br/>
        <w:t xml:space="preserve">        this.bankAccount1 = bankAccount1;</w:t>
        <w:br/>
        <w:t xml:space="preserve">    }</w:t>
        <w:br/>
        <w:br/>
        <w:t xml:space="preserve">    public BankAccount getBankAccount2() {</w:t>
        <w:br/>
        <w:t xml:space="preserve">        return bankAccount2;</w:t>
        <w:br/>
        <w:t xml:space="preserve">    }</w:t>
        <w:br/>
        <w:br/>
        <w:t xml:space="preserve">    public void setBankAccount2(BankAccount bankAccount2) {</w:t>
        <w:br/>
        <w:t xml:space="preserve">        this.bankAccount2 = bankAccount2;</w:t>
        <w:br/>
        <w:t xml:space="preserve">    }</w:t>
        <w:br/>
        <w:br/>
        <w:t xml:space="preserve">    public double getMoney() {</w:t>
        <w:br/>
        <w:t xml:space="preserve">        return money;</w:t>
        <w:br/>
        <w:t xml:space="preserve">    }</w:t>
        <w:br/>
        <w:br/>
        <w:t xml:space="preserve">    public void setMoney(double money) {</w:t>
        <w:br/>
        <w:t xml:space="preserve">        this.money = money;</w:t>
        <w:br/>
        <w:t xml:space="preserve">    }</w:t>
        <w:br/>
        <w:t>}</w:t>
        <w:br/>
        <w:br/>
        <w:br/>
        <w:br/>
        <w:t>BankTest.java</w:t>
        <w:br/>
        <w:br/>
        <w:t>package tests;</w:t>
        <w:br/>
        <w:br/>
        <w:t>import entities.CentralBank;</w:t>
        <w:br/>
        <w:t>import entities.Bank;</w:t>
        <w:br/>
        <w:t>import entities.Client;</w:t>
        <w:br/>
        <w:t>import entities.BankAccount;</w:t>
        <w:br/>
        <w:t>import entities.Transaction;</w:t>
        <w:br/>
        <w:t>import bankAccounts.Credit;</w:t>
        <w:br/>
        <w:t>import tools.BankException;</w:t>
        <w:br/>
        <w:t>import org.junit.Assert;</w:t>
        <w:br/>
        <w:t>import org.junit.Before;</w:t>
        <w:br/>
        <w:t>import org.junit.Test;</w:t>
        <w:br/>
        <w:br/>
        <w:t>public class BankTest {</w:t>
        <w:br/>
        <w:t xml:space="preserve">    private CentralBank _centralBank;</w:t>
        <w:br/>
        <w:t xml:space="preserve">    final double delta = 0.000001;</w:t>
        <w:br/>
        <w:br/>
        <w:t xml:space="preserve">    @Before</w:t>
        <w:br/>
        <w:t xml:space="preserve">    public void setUp() {</w:t>
        <w:br/>
        <w:t xml:space="preserve">        _centralBank = new CentralBank("Moscow Central Bank");</w:t>
        <w:br/>
        <w:t xml:space="preserve">    }</w:t>
        <w:br/>
        <w:br/>
        <w:t xml:space="preserve">    @Test</w:t>
        <w:br/>
        <w:t xml:space="preserve">    public void makeTransaction() throws BankException {</w:t>
        <w:br/>
        <w:t xml:space="preserve">        double money = 10000;</w:t>
        <w:br/>
        <w:t xml:space="preserve">        double money2 = 500;</w:t>
        <w:br/>
        <w:t xml:space="preserve">        Bank sberbank = _centralBank.addBank("Sberbank", 0, 2, 3, 5000, 15000, 15000);</w:t>
        <w:br/>
        <w:t xml:space="preserve">        Bank tinkoff = _centralBank.addBank("Tinkoff", 1, 1, 4, 6000, 20000, 20000);</w:t>
        <w:br/>
        <w:t xml:space="preserve">        Client client1 = _centralBank.createClient("Tanya", "Rebrova");</w:t>
        <w:br/>
        <w:t xml:space="preserve">        Client client2 = _centralBank.createClient("Petr", "Petrovich");</w:t>
        <w:br/>
        <w:t xml:space="preserve">        _centralBank.addClientBank(client1, sberbank);</w:t>
        <w:br/>
        <w:t xml:space="preserve">        _centralBank.addClientBank(client2, tinkoff);</w:t>
        <w:br/>
        <w:t xml:space="preserve">        BankAccount account1 = _centralBank.createDebitAccountForClient(sberbank, client1, money);</w:t>
        <w:br/>
        <w:t xml:space="preserve">        BankAccount account2 = _centralBank.createCreditAccountForClient(tinkoff, client2, money2);</w:t>
        <w:br/>
        <w:t xml:space="preserve">        Transaction transaction = account1.makeTransaction(client1, account1, account2, 1000);</w:t>
        <w:br/>
        <w:t xml:space="preserve">        Assert.assertEquals(9000, account1.getMoney(), delta);</w:t>
        <w:br/>
        <w:t xml:space="preserve">        Assert.assertEquals(1500, account2.getMoney(), delta);</w:t>
        <w:br/>
        <w:t xml:space="preserve">    }</w:t>
        <w:br/>
        <w:br/>
        <w:t xml:space="preserve">    @Test</w:t>
        <w:br/>
        <w:t xml:space="preserve">    public void cancelTransaction() throws BankException {</w:t>
        <w:br/>
        <w:t xml:space="preserve">        double money = 10000;</w:t>
        <w:br/>
        <w:t xml:space="preserve">        double money2 = 500;</w:t>
        <w:br/>
        <w:t xml:space="preserve">        Bank sberbank = _centralBank.addBank("Sberbank", 0, 2, 3, 5000, 15000, 15000);</w:t>
        <w:br/>
        <w:t xml:space="preserve">        Bank tinkoff = _centralBank.addBank("Tinkoff", 1, 1, 4, 6000, 20000, 20000);</w:t>
        <w:br/>
        <w:t xml:space="preserve">        Client client1 = _centralBank.createClient("Tanya", "Rebrova");</w:t>
        <w:br/>
        <w:t xml:space="preserve">        Client client2 = _centralBank.createClient("Petr", "Petrovich");</w:t>
        <w:br/>
        <w:t xml:space="preserve">        _centralBank.addClientBank(client1, sberbank);</w:t>
        <w:br/>
        <w:t xml:space="preserve">        _centralBank.addClientBank(client2, tinkoff);</w:t>
        <w:br/>
        <w:t xml:space="preserve">        BankAccount account1 = _centralBank.createDebitAccountForClient(sberbank, client1, money);</w:t>
        <w:br/>
        <w:t xml:space="preserve">        BankAccount account2 = _centralBank.createCreditAccountForClient(tinkoff, client2, money2);</w:t>
        <w:br/>
        <w:t xml:space="preserve">        Transaction transaction = account1.makeTransaction(client1, account1, account2, 1000);</w:t>
        <w:br/>
        <w:t xml:space="preserve">        _centralBank.addTransaction(transaction);</w:t>
        <w:br/>
        <w:t xml:space="preserve">        _centralBank.cancelTransaction(transaction.getId());</w:t>
        <w:br/>
        <w:t xml:space="preserve">        Assert.assertEquals(10000, account1.getMoney(), delta);</w:t>
        <w:br/>
        <w:t xml:space="preserve">    }</w:t>
        <w:br/>
        <w:br/>
        <w:t xml:space="preserve">    @Test</w:t>
        <w:br/>
        <w:t xml:space="preserve">    public void toSeeHowMuchMoneyInMonth() throws BankException {</w:t>
        <w:br/>
        <w:t xml:space="preserve">        double money = 10000;</w:t>
        <w:br/>
        <w:t xml:space="preserve">        double money2 = 500;</w:t>
        <w:br/>
        <w:t xml:space="preserve">        Bank sberbank = _centralBank.addBank("Sberbank", 0, 2, 3, 5000, 15000, 15000);</w:t>
        <w:br/>
        <w:t xml:space="preserve">        Bank tinkoff = _centralBank.addBank("Tinkoff", 1, 1, 4, 6000, 20000, 20000);</w:t>
        <w:br/>
        <w:t xml:space="preserve">        Client client1 = _centralBank.createClient("Tanya", "Rebrova");</w:t>
        <w:br/>
        <w:t xml:space="preserve">        Client client2 = _centralBank.createClient("Petr", "Petrovich");</w:t>
        <w:br/>
        <w:t xml:space="preserve">        _centralBank.addClientBank(client1, sberbank);</w:t>
        <w:br/>
        <w:t xml:space="preserve">        _centralBank.addClientBank(client2, tinkoff);</w:t>
        <w:br/>
        <w:t xml:space="preserve">        BankAccount account1 = _centralBank.createDebitAccountForClient(sberbank, client1, money);</w:t>
        <w:br/>
        <w:t xml:space="preserve">        BankAccount account2 = _centralBank.createCreditAccountForClient(tinkoff, client2, money2);</w:t>
        <w:br/>
        <w:t xml:space="preserve">        _centralBank.allCountPercent(124);</w:t>
        <w:br/>
        <w:t xml:space="preserve">        Assert.assertEquals(520, ((Credit) account2).getOwesMoney(), delta);</w:t>
        <w:br/>
        <w:t xml:space="preserve">        Assert.assertEquals(10000, account1.getMoney(), delta);</w:t>
        <w:br/>
        <w:t xml:space="preserve">    }</w:t>
        <w:br/>
        <w:t>}</w:t>
        <w:br/>
        <w:br/>
        <w:br/>
        <w:br/>
        <w:br/>
        <w:t>BankException.java</w:t>
        <w:br/>
        <w:br/>
        <w:t>package tools;</w:t>
        <w:br/>
        <w:t>public class BankException extends Exception {</w:t>
        <w:br/>
        <w:t xml:space="preserve">    public BankException() {</w:t>
        <w:br/>
        <w:t xml:space="preserve">    }</w:t>
        <w:br/>
        <w:br/>
        <w:t xml:space="preserve">    public BankException(String message){</w:t>
        <w:br/>
        <w:t xml:space="preserve">        super(message);</w:t>
        <w:br/>
        <w:t xml:space="preserve">    }</w:t>
        <w:br/>
        <w:br/>
        <w:t xml:space="preserve">    public BankException(String message, Exception innerException){</w:t>
        <w:br/>
        <w:t xml:space="preserve">        super(message, innerException);</w:t>
        <w:br/>
        <w:t xml:space="preserve">    }</w:t>
        <w:br/>
        <w:t>}</w:t>
        <w:br/>
        <w:br/>
        <w:br/>
        <w:t>Program.java</w:t>
        <w:br/>
        <w:br/>
        <w:t>package tools;</w:t>
        <w:br/>
        <w:br/>
        <w:t>import entities.*;</w:t>
        <w:br/>
        <w:br/>
        <w:t>import java.util.Objects;</w:t>
        <w:br/>
        <w:t>import java.util.Scanner;</w:t>
        <w:br/>
        <w:t>import static java.lang.System.out;</w:t>
        <w:br/>
        <w:br/>
        <w:t>public class Program {</w:t>
        <w:br/>
        <w:t xml:space="preserve">    public static Scanner scanner = new Scanner(System.in);</w:t>
        <w:br/>
        <w:t xml:space="preserve">    private final static CentralBank centralBank = new CentralBank("Moscow Central Bank");</w:t>
        <w:br/>
        <w:br/>
        <w:t xml:space="preserve">    public static void main(String[] args) throws BankException {</w:t>
        <w:br/>
        <w:t xml:space="preserve">        Client oldClient = centralBank.createClient("Ivan", "Ivanov");</w:t>
        <w:br/>
        <w:t xml:space="preserve">        Bank sberbank = centralBank.addBank("Sberbank", 0, 2, 3, 5000, 15000, 15000);</w:t>
        <w:br/>
        <w:t xml:space="preserve">        Bank tinkoff = centralBank.addBank("Tinkoff", 1, 1, 4, 6000, 20000, 20000);</w:t>
        <w:br/>
        <w:t xml:space="preserve">        centralBank.addClientBank(oldClient, tinkoff);</w:t>
        <w:br/>
        <w:t xml:space="preserve">        BankAccount bankAccount = centralBank.createCreditAccountForClient(tinkoff, oldClient, 10000);</w:t>
        <w:br/>
        <w:br/>
        <w:t xml:space="preserve">        out.println("Write your first name");</w:t>
        <w:br/>
        <w:t xml:space="preserve">        String firstName = scanner.next();</w:t>
        <w:br/>
        <w:t xml:space="preserve">        out.println("Write your last name");</w:t>
        <w:br/>
        <w:t xml:space="preserve">        String lastName = scanner.next();</w:t>
        <w:br/>
        <w:t xml:space="preserve">        Client client = centralBank.createClient(firstName, lastName);</w:t>
        <w:br/>
        <w:t xml:space="preserve">        out.println("Do you want to register your address? y/n");</w:t>
        <w:br/>
        <w:t xml:space="preserve">        String chooseAddress = scanner.next();</w:t>
        <w:br/>
        <w:t xml:space="preserve">        if (Objects.equals(chooseAddress, "y")) {</w:t>
        <w:br/>
        <w:t xml:space="preserve">            out.println("Enter your address");</w:t>
        <w:br/>
        <w:t xml:space="preserve">            String address = scanner.next();</w:t>
        <w:br/>
        <w:t xml:space="preserve">            centralBank.addClientAddress(client, address);</w:t>
        <w:br/>
        <w:t xml:space="preserve">        }</w:t>
        <w:br/>
        <w:br/>
        <w:t xml:space="preserve">        out.println("Do you want to register your passport? y/n");</w:t>
        <w:br/>
        <w:t xml:space="preserve">        String choosePassport = scanner.next();</w:t>
        <w:br/>
        <w:t xml:space="preserve">        if (Objects.equals(choosePassport, "y")) {</w:t>
        <w:br/>
        <w:t xml:space="preserve">            out.println("Enter your passport");</w:t>
        <w:br/>
        <w:t xml:space="preserve">            String passport = scanner.next();</w:t>
        <w:br/>
        <w:t xml:space="preserve">            centralBank.addClientAddress(client, passport);</w:t>
        <w:br/>
        <w:t xml:space="preserve">        }</w:t>
        <w:br/>
        <w:br/>
        <w:t xml:space="preserve">        out.println("Select the bank where you want to register: ");</w:t>
        <w:br/>
        <w:t xml:space="preserve">        int i = 0;</w:t>
        <w:br/>
        <w:t xml:space="preserve">        for (Bank allbank : centralBank.getBanks()) {</w:t>
        <w:br/>
        <w:t xml:space="preserve">            out.println((i+1) + allbank.getName());</w:t>
        <w:br/>
        <w:t xml:space="preserve">        }</w:t>
        <w:br/>
        <w:t xml:space="preserve">        String enteredBank = scanner.next();</w:t>
        <w:br/>
        <w:t xml:space="preserve">        Bank bank = centralBank.getBanks().stream().filter(banks -&gt; banks.getName().equals(enteredBank)).findAny().orElse(null);</w:t>
        <w:br/>
        <w:t xml:space="preserve">        centralBank.addClientBank(client, bank);</w:t>
        <w:br/>
        <w:t xml:space="preserve">        out.println("Select the account where you want to register: " +</w:t>
        <w:br/>
        <w:t xml:space="preserve">                "1) Debit" +</w:t>
        <w:br/>
        <w:t xml:space="preserve">                "2) Deposit" +</w:t>
        <w:br/>
        <w:t xml:space="preserve">                "3) Credit" +</w:t>
        <w:br/>
        <w:t xml:space="preserve">                "Write one number");</w:t>
        <w:br/>
        <w:t xml:space="preserve">        BankAccount card = null;</w:t>
        <w:br/>
        <w:t xml:space="preserve">        String result = scanner.next();</w:t>
        <w:br/>
        <w:t xml:space="preserve">        int resultFor;</w:t>
        <w:br/>
        <w:t xml:space="preserve">        if (Objects.equals(result, "1")) {</w:t>
        <w:br/>
        <w:t xml:space="preserve">            out.println("Enter how much do you want to put in your debit account?");</w:t>
        <w:br/>
        <w:t xml:space="preserve">            resultFor = scanner.nextInt();</w:t>
        <w:br/>
        <w:t xml:space="preserve">            int money = resultFor;</w:t>
        <w:br/>
        <w:t xml:space="preserve">            card = centralBank.createDebitAccountForClient(bank, client, money);</w:t>
        <w:br/>
        <w:t xml:space="preserve">        }</w:t>
        <w:br/>
        <w:t xml:space="preserve">        else if (Objects.equals(result, "2"))</w:t>
        <w:br/>
        <w:t xml:space="preserve">        {</w:t>
        <w:br/>
        <w:t xml:space="preserve">            out.println("Enter how much do you want to put in your deposit account?");</w:t>
        <w:br/>
        <w:t xml:space="preserve">            resultFor = scanner.nextInt();</w:t>
        <w:br/>
        <w:t xml:space="preserve">            int money = resultFor;</w:t>
        <w:br/>
        <w:t xml:space="preserve">            card = centralBank.createDepositAccountForClient(bank, client, money);</w:t>
        <w:br/>
        <w:t xml:space="preserve">        }</w:t>
        <w:br/>
        <w:t xml:space="preserve">        else if (Objects.equals(result, "3"))</w:t>
        <w:br/>
        <w:t xml:space="preserve">        {</w:t>
        <w:br/>
        <w:t xml:space="preserve">            out.println("Enter how much do you want to recieve for your credit account?");</w:t>
        <w:br/>
        <w:t xml:space="preserve">            resultFor = scanner.nextInt();</w:t>
        <w:br/>
        <w:t xml:space="preserve">            int money = resultFor;</w:t>
        <w:br/>
        <w:t xml:space="preserve">            card = centralBank.createCreditAccountForClient(bank, client, money);</w:t>
        <w:br/>
        <w:t xml:space="preserve">        }</w:t>
        <w:br/>
        <w:br/>
        <w:t xml:space="preserve">        out.println("Do you want to transaction to someone?(y/n)");</w:t>
        <w:br/>
        <w:t xml:space="preserve">        String res = scanner.next();</w:t>
        <w:br/>
        <w:t xml:space="preserve">        if (Objects.equals(res, "y"))</w:t>
        <w:br/>
        <w:t xml:space="preserve">        {</w:t>
        <w:br/>
        <w:t xml:space="preserve">            out.println("How much money do you want to transaction?");</w:t>
        <w:br/>
        <w:t xml:space="preserve">            double moneyTrans = scanner.nextDouble();</w:t>
        <w:br/>
        <w:t xml:space="preserve">            Transaction transaction = card.makeTransaction(client, card, bankAccount, moneyTrans);</w:t>
        <w:br/>
        <w:t xml:space="preserve">        }</w:t>
        <w:br/>
        <w:t xml:space="preserve">        else if (Objects.equals(res, "n"))</w:t>
        <w:br/>
        <w:t xml:space="preserve">        {</w:t>
        <w:br/>
        <w:t xml:space="preserve">            out.println("Thanks for you choice. Bye Bye!!!");</w:t>
        <w:br/>
        <w:t xml:space="preserve">        }</w:t>
        <w:br/>
        <w:br/>
        <w:t xml:space="preserve">        out.println("Money in your card");</w:t>
        <w:br/>
        <w:t xml:space="preserve">        out.println(card.getMoney());</w:t>
        <w:br/>
        <w:t xml:space="preserve">        out.println("Thanks for you choice. Bye Bye!!!");</w:t>
        <w:br/>
        <w:t xml:space="preserve">    }</w:t>
        <w:br/>
        <w:t>}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