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>Министр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b/>
          <w:sz w:val="3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b/>
          <w:sz w:val="36"/>
        </w:rPr>
        <w:t>«Национальный исследовательский университет ИТМО»</w:t>
      </w:r>
    </w:p>
    <w:p>
      <w:pPr>
        <w:pStyle w:val="Normal"/>
        <w:jc w:val="center"/>
        <w:rPr/>
      </w:pPr>
      <w:r>
        <w:rPr>
          <w:sz w:val="36"/>
        </w:rPr>
        <w:t>Факультет информационных технологий и программирования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 xml:space="preserve">Лабораторная работа № </w:t>
      </w:r>
      <w:r>
        <w:rPr>
          <w:sz w:val="28"/>
        </w:rPr>
        <w:t>2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sz w:val="28"/>
        </w:rPr>
        <w:t>Выполнил студент группы № M32071</w:t>
      </w:r>
    </w:p>
    <w:p>
      <w:pPr>
        <w:pStyle w:val="Normal"/>
        <w:jc w:val="right"/>
        <w:rPr/>
      </w:pPr>
      <w:r>
        <w:rPr>
          <w:sz w:val="28"/>
        </w:rPr>
        <w:t>Реброва Татьяна Ивановна</w:t>
      </w:r>
    </w:p>
    <w:p>
      <w:pPr>
        <w:pStyle w:val="Normal"/>
        <w:jc w:val="right"/>
        <w:rPr/>
      </w:pPr>
      <w:r>
        <w:rPr>
          <w:sz w:val="28"/>
        </w:rPr>
        <w:t>Проверил:</w:t>
      </w:r>
    </w:p>
    <w:p>
      <w:pPr>
        <w:pStyle w:val="Normal"/>
        <w:jc w:val="right"/>
        <w:rPr/>
      </w:pPr>
      <w:r>
        <w:rPr>
          <w:sz w:val="28"/>
        </w:rPr>
        <w:t>Бутенко Олег Романович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sz w:val="28"/>
        </w:rPr>
        <w:t>Санкт-Петербург</w:t>
        <w:br/>
        <w:t>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>
          <w:sz w:val="28"/>
        </w:rPr>
        <w:t>FriendDao.java</w:t>
        <w:br/>
        <w:br/>
        <w:t>package dao;</w:t>
        <w:br/>
        <w:br/>
        <w:t>import entities.Friend;</w:t>
        <w:br/>
        <w:t>import entities.Kotik;</w:t>
        <w:br/>
        <w:t>import org.hibernate.Session;</w:t>
        <w:br/>
        <w:t>import org.hibernate.Transaction;</w:t>
        <w:br/>
        <w:t>import utils.HibernateSessionFactoryUtil;</w:t>
        <w:br/>
        <w:t>import java.util.List;</w:t>
        <w:br/>
        <w:br/>
        <w:t>public class FriendDao extends mainDao{</w:t>
        <w:br/>
        <w:br/>
        <w:t xml:space="preserve">    public Friend findById(int id) {</w:t>
        <w:br/>
        <w:t xml:space="preserve">        return HibernateSessionFactoryUtil.getSessionFactory().openSession().get(Friend.class, id);</w:t>
        <w:br/>
        <w:t xml:space="preserve">    }</w:t>
        <w:br/>
        <w:br/>
        <w:t xml:space="preserve">    public Kotik findKotikById(int id) {</w:t>
        <w:br/>
        <w:t xml:space="preserve">        return HibernateSessionFactoryUtil.getSessionFactory().openSession().get(Kotik.class, id);</w:t>
        <w:br/>
        <w:t xml:space="preserve">    }</w:t>
        <w:br/>
        <w:br/>
        <w:t xml:space="preserve">    public List&lt;Friend&gt; findAll() {</w:t>
        <w:br/>
        <w:t xml:space="preserve">        List&lt;Friend&gt; friends = (List&lt;Friend&gt;)  HibernateSessionFactoryUtil.getSessionFactory().openSession().createQuery("From Friend").list();</w:t>
        <w:br/>
        <w:t xml:space="preserve">        return friends;</w:t>
        <w:br/>
        <w:t xml:space="preserve">    }</w:t>
        <w:br/>
        <w:t>}</w:t>
        <w:br/>
        <w:br/>
        <w:br/>
        <w:br/>
        <w:br/>
        <w:t>KotikDao.java</w:t>
        <w:br/>
        <w:br/>
        <w:t>package dao;</w:t>
        <w:br/>
        <w:br/>
        <w:t>import entities.Kotik;</w:t>
        <w:br/>
        <w:t>import entities.Owner;</w:t>
        <w:br/>
        <w:t>import org.hibernate.Session;</w:t>
        <w:br/>
        <w:t>import org.hibernate.Transaction;</w:t>
        <w:br/>
        <w:t>import utils.HibernateSessionFactoryUtil;</w:t>
        <w:br/>
        <w:t>import java.util.List;</w:t>
        <w:br/>
        <w:br/>
        <w:t>public class KotikDao extends mainDao{</w:t>
        <w:br/>
        <w:br/>
        <w:t xml:space="preserve">    public Kotik findById(int id) {</w:t>
        <w:br/>
        <w:t xml:space="preserve">        return HibernateSessionFactoryUtil.getSessionFactory().openSession().get(Kotik.class, id);</w:t>
        <w:br/>
        <w:t xml:space="preserve">    }</w:t>
        <w:br/>
        <w:br/>
        <w:t xml:space="preserve">    public Owner findOwnerById(int id) {</w:t>
        <w:br/>
        <w:t xml:space="preserve">        return HibernateSessionFactoryUtil.getSessionFactory().openSession().get(Owner.class, id);</w:t>
        <w:br/>
        <w:t xml:space="preserve">    }</w:t>
        <w:br/>
        <w:br/>
        <w:t xml:space="preserve">    public List&lt;Kotik&gt; findAll() {</w:t>
        <w:br/>
        <w:t xml:space="preserve">        List&lt;Kotik&gt; kotiki = (List&lt;Kotik&gt;)  HibernateSessionFactoryUtil.getSessionFactory().openSession().createQuery("From Kotik").list();</w:t>
        <w:br/>
        <w:t xml:space="preserve">        return kotiki;</w:t>
        <w:br/>
        <w:t xml:space="preserve">    }</w:t>
        <w:br/>
        <w:t>}</w:t>
        <w:br/>
        <w:br/>
        <w:br/>
        <w:br/>
        <w:t>OwnerDao.java</w:t>
        <w:br/>
        <w:br/>
        <w:t>package dao;</w:t>
        <w:br/>
        <w:br/>
        <w:t>import entities.Kotik;</w:t>
        <w:br/>
        <w:t>import entities.Owner;</w:t>
        <w:br/>
        <w:t>import org.hibernate.Session;</w:t>
        <w:br/>
        <w:t>import org.hibernate.Transaction;</w:t>
        <w:br/>
        <w:t>import utils.HibernateSessionFactoryUtil;</w:t>
        <w:br/>
        <w:t>import java.util.List;</w:t>
        <w:br/>
        <w:br/>
        <w:t>public class OwnerDao extends mainDao{</w:t>
        <w:br/>
        <w:t xml:space="preserve">    public Owner findById(int id) {</w:t>
        <w:br/>
        <w:t xml:space="preserve">        return HibernateSessionFactoryUtil.getSessionFactory().openSession().get(Owner.class, id);</w:t>
        <w:br/>
        <w:t xml:space="preserve">    }</w:t>
        <w:br/>
        <w:br/>
        <w:t xml:space="preserve">    public Kotik findKotikById(int id) {</w:t>
        <w:br/>
        <w:t xml:space="preserve">        return HibernateSessionFactoryUtil.getSessionFactory().openSession().get(Kotik.class, id);</w:t>
        <w:br/>
        <w:t xml:space="preserve">    }</w:t>
        <w:br/>
        <w:br/>
        <w:t xml:space="preserve">    public List&lt;Owner&gt; findAll() {</w:t>
        <w:br/>
        <w:t xml:space="preserve">        List&lt;Owner&gt; owners = (List&lt;Owner&gt;)  HibernateSessionFactoryUtil.getSessionFactory().openSession().createQuery("From Owner").list();</w:t>
        <w:br/>
        <w:t xml:space="preserve">        return owners;</w:t>
        <w:br/>
        <w:t xml:space="preserve">    }</w:t>
        <w:br/>
        <w:t>}</w:t>
        <w:br/>
        <w:br/>
        <w:br/>
        <w:br/>
        <w:t>mainDao.java</w:t>
        <w:br/>
        <w:br/>
        <w:t>package dao;</w:t>
        <w:br/>
        <w:br/>
        <w:t>import org.hibernate.Session;</w:t>
        <w:br/>
        <w:t>import org.hibernate.Transaction;</w:t>
        <w:br/>
        <w:t>import utils.HibernateSessionFactoryUtil;</w:t>
        <w:br/>
        <w:br/>
        <w:t>public abstract class mainDao&lt;T&gt; {</w:t>
        <w:br/>
        <w:t xml:space="preserve">    public void save(T owner) {</w:t>
        <w:br/>
        <w:t xml:space="preserve">        Session session = HibernateSessionFactoryUtil.getSessionFactory().openSession();</w:t>
        <w:br/>
        <w:t xml:space="preserve">        Transaction tx1 = session.beginTransaction();</w:t>
        <w:br/>
        <w:t xml:space="preserve">        session.save(owner);</w:t>
        <w:br/>
        <w:t xml:space="preserve">        tx1.commit();</w:t>
        <w:br/>
        <w:t xml:space="preserve">        session.close();</w:t>
        <w:br/>
        <w:t xml:space="preserve">    }</w:t>
        <w:br/>
        <w:br/>
        <w:t xml:space="preserve">    public void update(T owner) {</w:t>
        <w:br/>
        <w:t xml:space="preserve">        Session session = HibernateSessionFactoryUtil.getSessionFactory().openSession();</w:t>
        <w:br/>
        <w:t xml:space="preserve">        Transaction tx1 = session.beginTransaction();</w:t>
        <w:br/>
        <w:t xml:space="preserve">        session.update(owner);</w:t>
        <w:br/>
        <w:t xml:space="preserve">        tx1.commit();</w:t>
        <w:br/>
        <w:t xml:space="preserve">        session.close();</w:t>
        <w:br/>
        <w:t xml:space="preserve">    }</w:t>
        <w:br/>
        <w:br/>
        <w:t xml:space="preserve">    public void delete(T owner) {</w:t>
        <w:br/>
        <w:t xml:space="preserve">        Session session = HibernateSessionFactoryUtil.getSessionFactory().openSession();</w:t>
        <w:br/>
        <w:t xml:space="preserve">        Transaction tx1 = session.beginTransaction();</w:t>
        <w:br/>
        <w:t xml:space="preserve">        session.delete(owner);</w:t>
        <w:br/>
        <w:t xml:space="preserve">        tx1.commit();</w:t>
        <w:br/>
        <w:t xml:space="preserve">        session.close();</w:t>
        <w:br/>
        <w:t xml:space="preserve">    }</w:t>
        <w:br/>
        <w:t>}</w:t>
        <w:br/>
        <w:br/>
        <w:br/>
        <w:br/>
        <w:t>Color.java</w:t>
        <w:br/>
        <w:br/>
        <w:t>package entities;</w:t>
        <w:br/>
        <w:br/>
        <w:t>import java.util.HashMap;</w:t>
        <w:br/>
        <w:t>import java.util.Map;</w:t>
        <w:br/>
        <w:br/>
        <w:t>public enum Color {</w:t>
        <w:br/>
        <w:t xml:space="preserve">    BLACK("black"),</w:t>
        <w:br/>
        <w:t xml:space="preserve">    WHITE("white"),</w:t>
        <w:br/>
        <w:t xml:space="preserve">    RED("red"),</w:t>
        <w:br/>
        <w:t xml:space="preserve">    GREY("grey"),</w:t>
        <w:br/>
        <w:t xml:space="preserve">    GREEN("green"),</w:t>
        <w:br/>
        <w:t xml:space="preserve">    YELLOW("yellow");</w:t>
        <w:br/>
        <w:br/>
        <w:t xml:space="preserve">    private final String name;</w:t>
        <w:br/>
        <w:br/>
        <w:t xml:space="preserve">    Color(String name) {</w:t>
        <w:br/>
        <w:t xml:space="preserve">        this.name = name;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private static final Map&lt;String, Color&gt; LOOKUP_MAP = new HashMap&lt;&gt;();</w:t>
        <w:br/>
        <w:br/>
        <w:t xml:space="preserve">    static {</w:t>
        <w:br/>
        <w:t xml:space="preserve">        for (Color env : values()) {</w:t>
        <w:br/>
        <w:t xml:space="preserve">            LOOKUP_MAP.put(env.getName(), env);</w:t>
        <w:br/>
        <w:t xml:space="preserve">        }</w:t>
        <w:br/>
        <w:t xml:space="preserve">    }</w:t>
        <w:br/>
        <w:br/>
        <w:t xml:space="preserve">    public static Color getTypeByName(String url) {</w:t>
        <w:br/>
        <w:t xml:space="preserve">        return LOOKUP_MAP.get(url);</w:t>
        <w:br/>
        <w:t xml:space="preserve">    }</w:t>
        <w:br/>
        <w:t>}</w:t>
        <w:br/>
        <w:br/>
        <w:br/>
        <w:br/>
        <w:t>Friend.java</w:t>
        <w:br/>
        <w:br/>
        <w:t>package entities;</w:t>
        <w:br/>
        <w:br/>
        <w:t>import javax.persistence.*;</w:t>
        <w:br/>
        <w:t>import java.security.Timestamp;</w:t>
        <w:br/>
        <w:t>import java.time.LocalDate;</w:t>
        <w:br/>
        <w:t>import java.util.ArrayList;</w:t>
        <w:br/>
        <w:t>import java.util.Date;</w:t>
        <w:br/>
        <w:t>import java.util.List;</w:t>
        <w:br/>
        <w:br/>
        <w:t>@Entity</w:t>
        <w:br/>
        <w:t>@Table (name = "kotiki_friends")</w:t>
        <w:br/>
        <w:t>public class Friend{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@ManyToOne(fetch = FetchType.LAZY)</w:t>
        <w:br/>
        <w:t xml:space="preserve">    @JoinColumn(name = "kotik")</w:t>
        <w:br/>
        <w:t xml:space="preserve">    private Kotik kotik;</w:t>
        <w:br/>
        <w:t xml:space="preserve">    @OneToOne</w:t>
        <w:br/>
        <w:t xml:space="preserve">    @JoinColumn(name = "friend")</w:t>
        <w:br/>
        <w:t xml:space="preserve">    private Kotik friend;</w:t>
        <w:br/>
        <w:br/>
        <w:t xml:space="preserve">    public Friend() {</w:t>
        <w:br/>
        <w:t xml:space="preserve">    }</w:t>
        <w:br/>
        <w:br/>
        <w:t xml:space="preserve">    public Friend(Kotik kotik, Kotik friend) {</w:t>
        <w:br/>
        <w:t xml:space="preserve">        this.kotik = kotik;</w:t>
        <w:br/>
        <w:t xml:space="preserve">        this.friend = friend;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Kotik getKotik() {</w:t>
        <w:br/>
        <w:t xml:space="preserve">        return kotik;</w:t>
        <w:br/>
        <w:t xml:space="preserve">    }</w:t>
        <w:br/>
        <w:br/>
        <w:t xml:space="preserve">    public void setKotik(Kotik kotik) {</w:t>
        <w:br/>
        <w:t xml:space="preserve">        this.kotik = kotik;</w:t>
        <w:br/>
        <w:t xml:space="preserve">    }</w:t>
        <w:br/>
        <w:br/>
        <w:t xml:space="preserve">    public Kotik getFriend() {</w:t>
        <w:br/>
        <w:t xml:space="preserve">        return friend;</w:t>
        <w:br/>
        <w:t xml:space="preserve">    }</w:t>
        <w:br/>
        <w:br/>
        <w:t xml:space="preserve">    public void setFriend(Kotik friend) {</w:t>
        <w:br/>
        <w:t xml:space="preserve">        this.friend = friend;</w:t>
        <w:br/>
        <w:t xml:space="preserve">    }</w:t>
        <w:br/>
        <w:t>}</w:t>
        <w:br/>
        <w:br/>
        <w:br/>
        <w:t>Kotik.java</w:t>
        <w:br/>
        <w:br/>
        <w:t>package entities;</w:t>
        <w:br/>
        <w:br/>
        <w:t>import tools.KotikiException;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@Table (name = "kotiki")</w:t>
        <w:br/>
        <w:t>public class Kotik{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br/>
        <w:t xml:space="preserve">    private String name;</w:t>
        <w:br/>
        <w:t xml:space="preserve">    private LocalDate birthday;</w:t>
        <w:br/>
        <w:t xml:space="preserve">    private String breed;</w:t>
        <w:br/>
        <w:br/>
        <w:t xml:space="preserve">    @Column(name = "color")</w:t>
        <w:br/>
        <w:t xml:space="preserve">    private Color color;</w:t>
        <w:br/>
        <w:br/>
        <w:t xml:space="preserve">    @ManyToOne(fetch = FetchType.LAZY)</w:t>
        <w:br/>
        <w:t xml:space="preserve">    @JoinColumn(name = "owner")</w:t>
        <w:br/>
        <w:t xml:space="preserve">    private Owner owner;</w:t>
        <w:br/>
        <w:br/>
        <w:t xml:space="preserve">    @OneToMany(mappedBy = "kotik", orphanRemoval = true)</w:t>
        <w:br/>
        <w:t xml:space="preserve">    private final List&lt;Friend&gt; friends = new ArrayList&lt;&gt;();</w:t>
        <w:br/>
        <w:br/>
        <w:t xml:space="preserve">    public Kotik() {</w:t>
        <w:br/>
        <w:t xml:space="preserve">    }</w:t>
        <w:br/>
        <w:br/>
        <w:t xml:space="preserve">    public Kotik(String name, LocalDate birthday, String breed,</w:t>
        <w:br/>
        <w:t xml:space="preserve">                 Color color) {</w:t>
        <w:br/>
        <w:t xml:space="preserve">        this.name = name;</w:t>
        <w:br/>
        <w:t xml:space="preserve">        this.birthday = birthday;</w:t>
        <w:br/>
        <w:t xml:space="preserve">        this.breed = breed;</w:t>
        <w:br/>
        <w:t xml:space="preserve">        this.color = color;</w:t>
        <w:br/>
        <w:t xml:space="preserve">        //this.ownerId = ownerId;</w:t>
        <w:br/>
        <w:t xml:space="preserve">    }</w:t>
        <w:br/>
        <w:br/>
        <w:t xml:space="preserve">    public Friend addFriend(Kotik kotik) throws KotikiException {</w:t>
        <w:br/>
        <w:t xml:space="preserve">        if(kotik == null) {</w:t>
        <w:br/>
        <w:t xml:space="preserve">            throw new KotikiException("Sorry not found kotik");</w:t>
        <w:br/>
        <w:t xml:space="preserve">        }</w:t>
        <w:br/>
        <w:t xml:space="preserve">        if(kotik == this) {</w:t>
        <w:br/>
        <w:t xml:space="preserve">            throw new KotikiException("Sorry you can't be frendship with yourself I must to say your owner about your schiza");</w:t>
        <w:br/>
        <w:t xml:space="preserve">        }</w:t>
        <w:br/>
        <w:t xml:space="preserve">        Friend newFriend = new Friend(this, kotik);</w:t>
        <w:br/>
        <w:t xml:space="preserve">        friends.add(newFriend);</w:t>
        <w:br/>
        <w:t xml:space="preserve">        return newFriend;</w:t>
        <w:br/>
        <w:t xml:space="preserve">    }</w:t>
        <w:br/>
        <w:br/>
        <w:t xml:space="preserve">    public void removeFriends(Friend friend) {</w:t>
        <w:br/>
        <w:t xml:space="preserve">        friends.remove(friend);</w:t>
        <w:br/>
        <w:t xml:space="preserve">    }</w:t>
        <w:br/>
        <w:br/>
        <w:t xml:space="preserve">    public Integer getId() {</w:t>
        <w:br/>
        <w:t xml:space="preserve">        return id;</w:t>
        <w:br/>
        <w:t xml:space="preserve">    }</w:t>
        <w:br/>
        <w:br/>
        <w:t xml:space="preserve">    public void setId(Integer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String getBreed() {</w:t>
        <w:br/>
        <w:t xml:space="preserve">        return breed;</w:t>
        <w:br/>
        <w:t xml:space="preserve">    }</w:t>
        <w:br/>
        <w:br/>
        <w:t xml:space="preserve">    public void setBreed(String breed) {</w:t>
        <w:br/>
        <w:t xml:space="preserve">        this.breed = breed;</w:t>
        <w:br/>
        <w:t xml:space="preserve">    }</w:t>
        <w:br/>
        <w:br/>
        <w:t xml:space="preserve">    public Color getColorId() {</w:t>
        <w:br/>
        <w:t xml:space="preserve">        return color;</w:t>
        <w:br/>
        <w:t xml:space="preserve">    }</w:t>
        <w:br/>
        <w:br/>
        <w:t xml:space="preserve">    public void setColorId(Color color) {</w:t>
        <w:br/>
        <w:t xml:space="preserve">        this.color = color;</w:t>
        <w:br/>
        <w:t xml:space="preserve">    }</w:t>
        <w:br/>
        <w:br/>
        <w:t xml:space="preserve">    public Owner getOwnerId() {</w:t>
        <w:br/>
        <w:t xml:space="preserve">        return owner;</w:t>
        <w:br/>
        <w:t xml:space="preserve">    }</w:t>
        <w:br/>
        <w:br/>
        <w:t xml:space="preserve">    public void setOwnerId(Owner owner) {</w:t>
        <w:br/>
        <w:t xml:space="preserve">        this.owner = owner;</w:t>
        <w:br/>
        <w:t xml:space="preserve">    }</w:t>
        <w:br/>
        <w:br/>
        <w:t>}</w:t>
        <w:br/>
        <w:br/>
        <w:br/>
        <w:br/>
        <w:t>Owner.java</w:t>
        <w:br/>
        <w:br/>
        <w:t>package entities;</w:t>
        <w:br/>
        <w:br/>
        <w:t>import javax.persistence.*;</w:t>
        <w:br/>
        <w:t>import java.time.LocalDate;</w:t>
        <w:br/>
        <w:t>import java.util.ArrayList;</w:t>
        <w:br/>
        <w:t>import java.util.List;</w:t>
        <w:br/>
        <w:br/>
        <w:t>@Entity</w:t>
        <w:br/>
        <w:t>@Table (name = "owners")</w:t>
        <w:br/>
        <w:t>public class Owner{</w:t>
        <w:br/>
        <w:t xml:space="preserve">    @Id</w:t>
        <w:br/>
        <w:t xml:space="preserve">    @GeneratedValue(strategy = GenerationType.IDENTITY)</w:t>
        <w:br/>
        <w:t xml:space="preserve">    private int id;</w:t>
        <w:br/>
        <w:t xml:space="preserve">    @Column(name = "name")</w:t>
        <w:br/>
        <w:t xml:space="preserve">    private String name;</w:t>
        <w:br/>
        <w:t xml:space="preserve">    private LocalDate birthday;</w:t>
        <w:br/>
        <w:br/>
        <w:t xml:space="preserve">    @OneToMany(mappedBy = "owner", cascade = CascadeType.ALL, orphanRemoval = true)</w:t>
        <w:br/>
        <w:t xml:space="preserve">    private List&lt;Kotik&gt; kotiki;</w:t>
        <w:br/>
        <w:br/>
        <w:t xml:space="preserve">    public Owner() {</w:t>
        <w:br/>
        <w:t xml:space="preserve">    }</w:t>
        <w:br/>
        <w:br/>
        <w:t xml:space="preserve">    public Owner(String name, LocalDate birthday) {</w:t>
        <w:br/>
        <w:t xml:space="preserve">        this.name = name;</w:t>
        <w:br/>
        <w:t xml:space="preserve">        this.birthday = birthday;</w:t>
        <w:br/>
        <w:t xml:space="preserve">        kotiki = new ArrayList&lt;&gt;();</w:t>
        <w:br/>
        <w:t xml:space="preserve">    }</w:t>
        <w:br/>
        <w:br/>
        <w:t xml:space="preserve">    public void addKotik(Kotik kotik) {</w:t>
        <w:br/>
        <w:t xml:space="preserve">        kotik.setOwnerId(this);</w:t>
        <w:br/>
        <w:t xml:space="preserve">        kotiki.add(kotik);</w:t>
        <w:br/>
        <w:t xml:space="preserve">    }</w:t>
        <w:br/>
        <w:br/>
        <w:t xml:space="preserve">    public void removeKotik(Kotik kotik) {</w:t>
        <w:br/>
        <w:t xml:space="preserve">        kotiki.remove(kotik);</w:t>
        <w:br/>
        <w:t xml:space="preserve">    }</w:t>
        <w:br/>
        <w:br/>
        <w:t xml:space="preserve">    public int getId() {</w:t>
        <w:br/>
        <w:t xml:space="preserve">        return id;</w:t>
        <w:br/>
        <w:t xml:space="preserve">    }</w:t>
        <w:br/>
        <w:br/>
        <w:t xml:space="preserve">    public void setId(int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LocalDate getBirthDay() {</w:t>
        <w:br/>
        <w:t xml:space="preserve">        return birthday;</w:t>
        <w:br/>
        <w:t xml:space="preserve">    }</w:t>
        <w:br/>
        <w:br/>
        <w:t xml:space="preserve">    public void setBirthDay(LocalDate birthDay) {</w:t>
        <w:br/>
        <w:t xml:space="preserve">        this.birthday = birthDay;</w:t>
        <w:br/>
        <w:t xml:space="preserve">    }</w:t>
        <w:br/>
        <w:br/>
        <w:t xml:space="preserve">    public List&lt;Kotik&gt; getKotiki() {</w:t>
        <w:br/>
        <w:t xml:space="preserve">        return kotiki;</w:t>
        <w:br/>
        <w:t xml:space="preserve">    }</w:t>
        <w:br/>
        <w:t>}</w:t>
        <w:br/>
        <w:br/>
        <w:br/>
        <w:br/>
        <w:t>HibernateSessionFactoryUtil.java</w:t>
        <w:br/>
        <w:br/>
        <w:t>package utils;</w:t>
        <w:br/>
        <w:br/>
        <w:t>import entities.Friend;</w:t>
        <w:br/>
        <w:t>import entities.Kotik;</w:t>
        <w:br/>
        <w:t>import entities.Owner;</w:t>
        <w:br/>
        <w:t>import entities.Color;</w:t>
        <w:br/>
        <w:t>import org.hibernate.SessionFactory;</w:t>
        <w:br/>
        <w:t>import org.hibernate.boot.registry.StandardServiceRegistryBuilder;</w:t>
        <w:br/>
        <w:t>import org.hibernate.cfg.Configuration;</w:t>
        <w:br/>
        <w:br/>
        <w:t>public class HibernateSessionFactoryUtil {</w:t>
        <w:br/>
        <w:t xml:space="preserve">    private static SessionFactory sessionFactory;</w:t>
        <w:br/>
        <w:br/>
        <w:t xml:space="preserve">    private HibernateSessionFactoryUtil() {}</w:t>
        <w:br/>
        <w:br/>
        <w:t xml:space="preserve">    public static SessionFactory getSessionFactory() {</w:t>
        <w:br/>
        <w:t xml:space="preserve">        if (sessionFactory == null) {</w:t>
        <w:br/>
        <w:t xml:space="preserve">            try {</w:t>
        <w:br/>
        <w:t xml:space="preserve">                Configuration configuration = new Configuration().configure();</w:t>
        <w:br/>
        <w:t xml:space="preserve">                configuration.addAnnotatedClass(Owner.class);</w:t>
        <w:br/>
        <w:t xml:space="preserve">                configuration.addAnnotatedClass(Kotik.class);</w:t>
        <w:br/>
        <w:t xml:space="preserve">                configuration.addAnnotatedClass(Color.class);</w:t>
        <w:br/>
        <w:t xml:space="preserve">                configuration.addAnnotatedClass(Friend.class);</w:t>
        <w:br/>
        <w:t xml:space="preserve">                StandardServiceRegistryBuilder builder = new StandardServiceRegistryBuilder().applySettings(configuration.getProperties());</w:t>
        <w:br/>
        <w:t xml:space="preserve">                sessionFactory = configuration.buildSessionFactory(builder.build());</w:t>
        <w:br/>
        <w:br/>
        <w:t xml:space="preserve">            } catch (Exception e) {</w:t>
        <w:br/>
        <w:t xml:space="preserve">                System.out.println("Исключение!" + e);</w:t>
        <w:br/>
        <w:t xml:space="preserve">            }</w:t>
        <w:br/>
        <w:t xml:space="preserve">        }</w:t>
        <w:br/>
        <w:t xml:space="preserve">        return sessionFactory;</w:t>
        <w:br/>
        <w:t xml:space="preserve">    }</w:t>
        <w:br/>
        <w:t>}</w:t>
        <w:br/>
        <w:br/>
        <w:br/>
        <w:t>Main.java</w:t>
        <w:br/>
        <w:br/>
        <w:br/>
        <w:t>import entities.Color;</w:t>
        <w:br/>
        <w:t>import entities.Friend;</w:t>
        <w:br/>
        <w:t>import entities.Kotik;</w:t>
        <w:br/>
        <w:t>import entities.Owner;</w:t>
        <w:br/>
        <w:t>import services.MainService;</w:t>
        <w:br/>
        <w:br/>
        <w:t>import java.sql.SQLException;</w:t>
        <w:br/>
        <w:t>import java.time.LocalDate;</w:t>
        <w:br/>
        <w:br/>
        <w:t>public class Main {</w:t>
        <w:br/>
        <w:t xml:space="preserve">    public static void main(String[] args) throws Exception {</w:t>
        <w:br/>
        <w:t xml:space="preserve">        MainService mainService = new MainService();</w:t>
        <w:br/>
        <w:t xml:space="preserve">        Owner owner = new Owner("Masha", LocalDate.now());</w:t>
        <w:br/>
        <w:t xml:space="preserve">        mainService.saveOwner(owner);</w:t>
        <w:br/>
        <w:t xml:space="preserve">        Kotik kotik1 = new Kotik("Vudi1", LocalDate.of(2004, 05, 29), "No name", Color.GREY);</w:t>
        <w:br/>
        <w:t xml:space="preserve">        kotik1.setOwnerId(owner);</w:t>
        <w:br/>
        <w:t xml:space="preserve">        owner.addKotik(kotik1);</w:t>
        <w:br/>
        <w:t xml:space="preserve">        Kotik kotik2 = new Kotik("Vudi2", LocalDate.of(2004, 05, 29), "No name", Color.YELLOW);</w:t>
        <w:br/>
        <w:t xml:space="preserve">        kotik2.setOwnerId(owner);</w:t>
        <w:br/>
        <w:t xml:space="preserve">        owner.addKotik(kotik2);</w:t>
        <w:br/>
        <w:t xml:space="preserve">        mainService.updateOwner(owner);</w:t>
        <w:br/>
        <w:br/>
        <w:t xml:space="preserve">        Owner owner2 = new Owner("Dasha", LocalDate.now());</w:t>
        <w:br/>
        <w:t xml:space="preserve">        mainService.saveOwner(owner2);</w:t>
        <w:br/>
        <w:t xml:space="preserve">        Kotik kotikFriend = new Kotik("Kuki", LocalDate.of(2004, 05, 29), "No name", Color.GREY);</w:t>
        <w:br/>
        <w:t xml:space="preserve">        kotikFriend.setOwnerId(owner2);</w:t>
        <w:br/>
        <w:t xml:space="preserve">        owner2.addKotik(kotikFriend);</w:t>
        <w:br/>
        <w:t xml:space="preserve">        mainService.updateOwner(owner2);</w:t>
        <w:br/>
        <w:br/>
        <w:t xml:space="preserve">        owner.setName("Sasha");</w:t>
        <w:br/>
        <w:t xml:space="preserve">        mainService.updateOwner(owner);</w:t>
        <w:br/>
        <w:t xml:space="preserve">        kotik1.setName("Rubi");</w:t>
        <w:br/>
        <w:t xml:space="preserve">        mainService.updateKotik(kotik1);</w:t>
        <w:br/>
        <w:t xml:space="preserve">        Friend friend = kotik1.addFriend(kotik2);</w:t>
        <w:br/>
        <w:t xml:space="preserve">        mainService.saveFriend(friend);</w:t>
        <w:br/>
        <w:t xml:space="preserve">        Friend friend2 = kotik1.addFriend(kotikFriend);</w:t>
        <w:br/>
        <w:t xml:space="preserve">        mainService.saveFriend(friend2);</w:t>
        <w:br/>
        <w:t xml:space="preserve">        Owner findOwner = mainService.findOwnerById(kotik1.getOwnerId().getId());</w:t>
        <w:br/>
        <w:t xml:space="preserve">        System.out.println(findOwner.getName());</w:t>
        <w:br/>
        <w:br/>
        <w:br/>
        <w:t xml:space="preserve">        /*mainService.deleteOwner(owner);</w:t>
        <w:br/>
        <w:t xml:space="preserve">        mainService.deleteOwner(owner2);*/</w:t>
        <w:br/>
        <w:t xml:space="preserve">    }</w:t>
        <w:br/>
        <w:t>}</w:t>
        <w:br/>
        <w:br/>
        <w:br/>
        <w:t>MainService.java</w:t>
        <w:br/>
        <w:br/>
        <w:t>package services;</w:t>
        <w:br/>
        <w:br/>
        <w:t>import dao.FriendDao;</w:t>
        <w:br/>
        <w:t>import dao.KotikDao;</w:t>
        <w:br/>
        <w:t>import entities.Friend;</w:t>
        <w:br/>
        <w:t>import entities.Kotik;</w:t>
        <w:br/>
        <w:t>import entities.Owner;</w:t>
        <w:br/>
        <w:t>import dao.OwnerDao;</w:t>
        <w:br/>
        <w:br/>
        <w:t>import java.util.List;</w:t>
        <w:br/>
        <w:br/>
        <w:t>public class MainService {</w:t>
        <w:br/>
        <w:t xml:space="preserve">    private OwnerDao ownersDao = new OwnerDao();</w:t>
        <w:br/>
        <w:t xml:space="preserve">    private KotikDao kotikiDao = new KotikDao();</w:t>
        <w:br/>
        <w:t xml:space="preserve">    private FriendDao friendsDao = new FriendDao();</w:t>
        <w:br/>
        <w:br/>
        <w:t xml:space="preserve">    public Owner findOwner(int id) {</w:t>
        <w:br/>
        <w:t xml:space="preserve">        return ownersDao.findById(id);</w:t>
        <w:br/>
        <w:t xml:space="preserve">    }</w:t>
        <w:br/>
        <w:br/>
        <w:t xml:space="preserve">    public List&lt;Owner&gt; findAllOwners() {</w:t>
        <w:br/>
        <w:t xml:space="preserve">        return ownersDao.findAll();</w:t>
        <w:br/>
        <w:t xml:space="preserve">    }</w:t>
        <w:br/>
        <w:br/>
        <w:t xml:space="preserve">    public void saveOwner(Owner owner) {</w:t>
        <w:br/>
        <w:t xml:space="preserve">        ownersDao.save(owner);</w:t>
        <w:br/>
        <w:t xml:space="preserve">    }</w:t>
        <w:br/>
        <w:br/>
        <w:t xml:space="preserve">    public void deleteOwner(Owner owner) {</w:t>
        <w:br/>
        <w:t xml:space="preserve">        ownersDao.delete(owner);</w:t>
        <w:br/>
        <w:t xml:space="preserve">    }</w:t>
        <w:br/>
        <w:br/>
        <w:t xml:space="preserve">    public void updateOwner(Owner owner) {</w:t>
        <w:br/>
        <w:t xml:space="preserve">        ownersDao.update(owner);</w:t>
        <w:br/>
        <w:t xml:space="preserve">    }</w:t>
        <w:br/>
        <w:br/>
        <w:t xml:space="preserve">    public Kotik findKotikById(int id) {</w:t>
        <w:br/>
        <w:t xml:space="preserve">        return ownersDao.findKotikById(id);</w:t>
        <w:br/>
        <w:t xml:space="preserve">    }</w:t>
        <w:br/>
        <w:br/>
        <w:br/>
        <w:t xml:space="preserve">    public Kotik findKotik(int id) {</w:t>
        <w:br/>
        <w:t xml:space="preserve">        return kotikiDao.findById(id);</w:t>
        <w:br/>
        <w:t xml:space="preserve">    }</w:t>
        <w:br/>
        <w:br/>
        <w:t xml:space="preserve">    public void saveKotik(Kotik kotik) {</w:t>
        <w:br/>
        <w:t xml:space="preserve">        kotikiDao.save(kotik);</w:t>
        <w:br/>
        <w:t xml:space="preserve">    }</w:t>
        <w:br/>
        <w:br/>
        <w:t xml:space="preserve">    public void deleteKotik(Kotik kotik) {</w:t>
        <w:br/>
        <w:t xml:space="preserve">        kotikiDao.delete(kotik);</w:t>
        <w:br/>
        <w:t xml:space="preserve">    }</w:t>
        <w:br/>
        <w:br/>
        <w:t xml:space="preserve">    public void updateKotik(Kotik kotik) {</w:t>
        <w:br/>
        <w:t xml:space="preserve">        kotikiDao.update(kotik);</w:t>
        <w:br/>
        <w:t xml:space="preserve">    }</w:t>
        <w:br/>
        <w:br/>
        <w:t xml:space="preserve">    public List&lt;Kotik&gt; findAllKOtiki() {</w:t>
        <w:br/>
        <w:t xml:space="preserve">        return kotikiDao.findAll();</w:t>
        <w:br/>
        <w:t xml:space="preserve">    }</w:t>
        <w:br/>
        <w:br/>
        <w:t xml:space="preserve">    public Owner findOwnerById(int id) {</w:t>
        <w:br/>
        <w:t xml:space="preserve">        return kotikiDao.findOwnerById(id);</w:t>
        <w:br/>
        <w:t xml:space="preserve">    }</w:t>
        <w:br/>
        <w:br/>
        <w:br/>
        <w:t xml:space="preserve">    public Friend findFriend(int id) {</w:t>
        <w:br/>
        <w:t xml:space="preserve">        return friendsDao.findById(id);</w:t>
        <w:br/>
        <w:t xml:space="preserve">    }</w:t>
        <w:br/>
        <w:br/>
        <w:t xml:space="preserve">    public void saveFriend(Friend friend) {</w:t>
        <w:br/>
        <w:t xml:space="preserve">        friendsDao.save(friend);</w:t>
        <w:br/>
        <w:t xml:space="preserve">    }</w:t>
        <w:br/>
        <w:br/>
        <w:t xml:space="preserve">    public void deleteFriend(Friend friend) {</w:t>
        <w:br/>
        <w:t xml:space="preserve">        friendsDao.delete(friend);</w:t>
        <w:br/>
        <w:t xml:space="preserve">    }</w:t>
        <w:br/>
        <w:br/>
        <w:t xml:space="preserve">    public void updateFriend(Friend friend) {</w:t>
        <w:br/>
        <w:t xml:space="preserve">        friendsDao.update(friend);</w:t>
        <w:br/>
        <w:t xml:space="preserve">    }</w:t>
        <w:br/>
        <w:br/>
        <w:t xml:space="preserve">    public List&lt;Friend&gt; findAllFriends() {</w:t>
        <w:br/>
        <w:t xml:space="preserve">        return friendsDao.findAll();</w:t>
        <w:br/>
        <w:t xml:space="preserve">    }</w:t>
        <w:br/>
        <w:br/>
        <w:t xml:space="preserve">    public Kotik findKotikByIdInFriends(int id) {</w:t>
        <w:br/>
        <w:t xml:space="preserve">        return friendsDao.findKotikById(id);</w:t>
        <w:br/>
        <w:t xml:space="preserve">    }</w:t>
        <w:br/>
        <w:br/>
        <w:t>}</w:t>
        <w:br/>
        <w:b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LibreOffice/7.2.7.2$Linux_X86_64 LibreOffice_project/20$Build-2</Application>
  <AppVersion>15.0000</AppVersion>
  <Pages>19</Pages>
  <Words>1183</Words>
  <Characters>10429</Characters>
  <CharactersWithSpaces>13734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2022-06-12T16:49:50Z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